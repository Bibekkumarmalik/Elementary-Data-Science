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663DC" w14:textId="77777777" w:rsidR="00FC6536" w:rsidRDefault="00000000">
      <w:pPr>
        <w:pStyle w:val="Title"/>
      </w:pPr>
      <w:r>
        <w:t>DSA Assignment Report</w:t>
      </w:r>
    </w:p>
    <w:p w14:paraId="3111C58A" w14:textId="77777777" w:rsidR="00FC6536" w:rsidRDefault="00000000">
      <w:r>
        <w:t>Assignment Title: Robotic Assembly Line Simulator using Data Structures</w:t>
      </w:r>
    </w:p>
    <w:p w14:paraId="11D41813" w14:textId="7746DDA1" w:rsidR="00FC6536" w:rsidRDefault="00000000">
      <w:r>
        <w:t xml:space="preserve">Name: </w:t>
      </w:r>
      <w:r w:rsidR="0065350E">
        <w:t>BIBEK KUMAR MALIK</w:t>
      </w:r>
    </w:p>
    <w:p w14:paraId="10AC5BAF" w14:textId="166D39A5" w:rsidR="00FC6536" w:rsidRDefault="00000000">
      <w:r>
        <w:t xml:space="preserve">Roll Number: </w:t>
      </w:r>
      <w:r w:rsidR="0065350E">
        <w:t>ME24B1044</w:t>
      </w:r>
    </w:p>
    <w:p w14:paraId="289EC88F" w14:textId="0FC8DFD2" w:rsidR="00FC6536" w:rsidRPr="006B043A" w:rsidRDefault="00000000" w:rsidP="006B043A">
      <w:pPr>
        <w:rPr>
          <w:b/>
          <w:bCs/>
          <w:color w:val="365F91" w:themeColor="accent1" w:themeShade="BF"/>
          <w:sz w:val="28"/>
          <w:szCs w:val="28"/>
        </w:rPr>
      </w:pPr>
      <w:r w:rsidRPr="006B043A">
        <w:rPr>
          <w:b/>
          <w:bCs/>
          <w:color w:val="365F91" w:themeColor="accent1" w:themeShade="BF"/>
          <w:sz w:val="28"/>
          <w:szCs w:val="28"/>
        </w:rPr>
        <w:t>Problem Statement</w:t>
      </w:r>
    </w:p>
    <w:p w14:paraId="6E80CCB8" w14:textId="77777777" w:rsidR="00FC6536" w:rsidRDefault="00000000">
      <w:r>
        <w:t>Design a simulator for a futuristic car manufacturing plant that uses robots to assemble car prototypes efficiently. The system should manage part deliveries, robot arm assembly tasks, storage of assembled prototypes, and tracking of defective and VIP vehicles using appropriate data structures.</w:t>
      </w:r>
    </w:p>
    <w:p w14:paraId="5E3AA694" w14:textId="77777777" w:rsidR="00FC6536" w:rsidRDefault="00000000">
      <w:pPr>
        <w:pStyle w:val="Heading1"/>
      </w:pPr>
      <w:r>
        <w:t>Key Objectives</w:t>
      </w:r>
    </w:p>
    <w:p w14:paraId="0B155FCC" w14:textId="77777777" w:rsidR="00FC6536" w:rsidRDefault="00000000">
      <w:r>
        <w:t>• Simulate the arrival and processing of car parts.</w:t>
      </w:r>
      <w:r>
        <w:br/>
        <w:t>• Assemble car prototypes in a specific order.</w:t>
      </w:r>
      <w:r>
        <w:br/>
        <w:t>• Store prototypes in a garage with limited capacity.</w:t>
      </w:r>
      <w:r>
        <w:br/>
        <w:t>• Track defective and repaired vehicles.</w:t>
      </w:r>
      <w:r>
        <w:br/>
        <w:t>• Prioritize VIP cars for urgent upgrades.</w:t>
      </w:r>
      <w:r>
        <w:br/>
        <w:t>• Efficiently manage data using appropriate data structures.</w:t>
      </w:r>
    </w:p>
    <w:p w14:paraId="4E08DB64" w14:textId="77777777" w:rsidR="00FC6536" w:rsidRDefault="00000000">
      <w:pPr>
        <w:pStyle w:val="Heading1"/>
      </w:pPr>
      <w:r>
        <w:t>Design Explanation</w:t>
      </w:r>
    </w:p>
    <w:p w14:paraId="44D573B4" w14:textId="77777777" w:rsidR="00FC6536" w:rsidRDefault="00000000">
      <w:pPr>
        <w:pStyle w:val="Heading2"/>
      </w:pPr>
      <w:r>
        <w:t>Why I Chose These Data Structures:</w:t>
      </w:r>
    </w:p>
    <w:tbl>
      <w:tblPr>
        <w:tblW w:w="0" w:type="auto"/>
        <w:tblLook w:val="04A0" w:firstRow="1" w:lastRow="0" w:firstColumn="1" w:lastColumn="0" w:noHBand="0" w:noVBand="1"/>
      </w:tblPr>
      <w:tblGrid>
        <w:gridCol w:w="2880"/>
        <w:gridCol w:w="2880"/>
        <w:gridCol w:w="2880"/>
      </w:tblGrid>
      <w:tr w:rsidR="00FC6536" w14:paraId="77036963" w14:textId="77777777">
        <w:tc>
          <w:tcPr>
            <w:tcW w:w="2880" w:type="dxa"/>
          </w:tcPr>
          <w:p w14:paraId="4BC49B34" w14:textId="77777777" w:rsidR="00FC6536" w:rsidRDefault="00000000">
            <w:r>
              <w:t>Data Structure</w:t>
            </w:r>
          </w:p>
        </w:tc>
        <w:tc>
          <w:tcPr>
            <w:tcW w:w="2880" w:type="dxa"/>
          </w:tcPr>
          <w:p w14:paraId="5082F96C" w14:textId="77777777" w:rsidR="00FC6536" w:rsidRDefault="00000000">
            <w:r>
              <w:t>Subsystem</w:t>
            </w:r>
          </w:p>
        </w:tc>
        <w:tc>
          <w:tcPr>
            <w:tcW w:w="2880" w:type="dxa"/>
          </w:tcPr>
          <w:p w14:paraId="4BA794C7" w14:textId="77777777" w:rsidR="00FC6536" w:rsidRDefault="00000000">
            <w:r>
              <w:t>Reason</w:t>
            </w:r>
          </w:p>
        </w:tc>
      </w:tr>
      <w:tr w:rsidR="00FC6536" w14:paraId="1CF4D140" w14:textId="77777777">
        <w:tc>
          <w:tcPr>
            <w:tcW w:w="2880" w:type="dxa"/>
          </w:tcPr>
          <w:p w14:paraId="58EEE5A9" w14:textId="77777777" w:rsidR="00FC6536" w:rsidRDefault="00000000">
            <w:r>
              <w:t>Queue</w:t>
            </w:r>
          </w:p>
        </w:tc>
        <w:tc>
          <w:tcPr>
            <w:tcW w:w="2880" w:type="dxa"/>
          </w:tcPr>
          <w:p w14:paraId="5FED7768" w14:textId="77777777" w:rsidR="00FC6536" w:rsidRDefault="00000000">
            <w:r>
              <w:t>Part Delivery System</w:t>
            </w:r>
          </w:p>
        </w:tc>
        <w:tc>
          <w:tcPr>
            <w:tcW w:w="2880" w:type="dxa"/>
          </w:tcPr>
          <w:p w14:paraId="340ACA04" w14:textId="77777777" w:rsidR="00FC6536" w:rsidRDefault="00000000">
            <w:r>
              <w:t>Follows First-In-First-Out (FIFO) to process parts as they arrive.</w:t>
            </w:r>
          </w:p>
        </w:tc>
      </w:tr>
      <w:tr w:rsidR="00FC6536" w14:paraId="36FD0FE0" w14:textId="77777777">
        <w:tc>
          <w:tcPr>
            <w:tcW w:w="2880" w:type="dxa"/>
          </w:tcPr>
          <w:p w14:paraId="770C36E6" w14:textId="77777777" w:rsidR="00FC6536" w:rsidRDefault="00000000">
            <w:r>
              <w:t>Stack</w:t>
            </w:r>
          </w:p>
        </w:tc>
        <w:tc>
          <w:tcPr>
            <w:tcW w:w="2880" w:type="dxa"/>
          </w:tcPr>
          <w:p w14:paraId="2AA30DAB" w14:textId="77777777" w:rsidR="00FC6536" w:rsidRDefault="00000000">
            <w:r>
              <w:t>Robot Arm Task Manager</w:t>
            </w:r>
          </w:p>
        </w:tc>
        <w:tc>
          <w:tcPr>
            <w:tcW w:w="2880" w:type="dxa"/>
          </w:tcPr>
          <w:p w14:paraId="4C501331" w14:textId="77777777" w:rsidR="00FC6536" w:rsidRDefault="00000000">
            <w:r>
              <w:t>Follows Last-In-First-Out (LIFO) for assembly, ensuring finishing parts like the 'Hood' are added last.</w:t>
            </w:r>
          </w:p>
        </w:tc>
      </w:tr>
      <w:tr w:rsidR="00FC6536" w14:paraId="18DCFA6B" w14:textId="77777777">
        <w:tc>
          <w:tcPr>
            <w:tcW w:w="2880" w:type="dxa"/>
          </w:tcPr>
          <w:p w14:paraId="2556CC62" w14:textId="77777777" w:rsidR="00FC6536" w:rsidRDefault="00000000">
            <w:r>
              <w:t>Array</w:t>
            </w:r>
          </w:p>
        </w:tc>
        <w:tc>
          <w:tcPr>
            <w:tcW w:w="2880" w:type="dxa"/>
          </w:tcPr>
          <w:p w14:paraId="0DEB946F" w14:textId="77777777" w:rsidR="00FC6536" w:rsidRDefault="00000000">
            <w:r>
              <w:t>Assembly Storage Unit</w:t>
            </w:r>
          </w:p>
        </w:tc>
        <w:tc>
          <w:tcPr>
            <w:tcW w:w="2880" w:type="dxa"/>
          </w:tcPr>
          <w:p w14:paraId="21AA2F15" w14:textId="77777777" w:rsidR="00FC6536" w:rsidRDefault="00000000">
            <w:r>
              <w:t>Fixed-size storage for fast and simple management of completed prototypes.</w:t>
            </w:r>
          </w:p>
        </w:tc>
      </w:tr>
      <w:tr w:rsidR="00FC6536" w14:paraId="5A909D4B" w14:textId="77777777">
        <w:tc>
          <w:tcPr>
            <w:tcW w:w="2880" w:type="dxa"/>
          </w:tcPr>
          <w:p w14:paraId="707FA0C7" w14:textId="77777777" w:rsidR="00FC6536" w:rsidRDefault="00000000">
            <w:r>
              <w:t>Singly Linked List</w:t>
            </w:r>
          </w:p>
        </w:tc>
        <w:tc>
          <w:tcPr>
            <w:tcW w:w="2880" w:type="dxa"/>
          </w:tcPr>
          <w:p w14:paraId="6B47DE30" w14:textId="77777777" w:rsidR="00FC6536" w:rsidRDefault="00000000">
            <w:r>
              <w:t>Defective Prototype Tracker</w:t>
            </w:r>
          </w:p>
        </w:tc>
        <w:tc>
          <w:tcPr>
            <w:tcW w:w="2880" w:type="dxa"/>
          </w:tcPr>
          <w:p w14:paraId="3F23C6DB" w14:textId="77777777" w:rsidR="00FC6536" w:rsidRDefault="00000000">
            <w:r>
              <w:t xml:space="preserve">Dynamic memory allocation </w:t>
            </w:r>
            <w:r>
              <w:lastRenderedPageBreak/>
              <w:t>for tracking defective cars without a fixed size.</w:t>
            </w:r>
          </w:p>
        </w:tc>
      </w:tr>
      <w:tr w:rsidR="00FC6536" w14:paraId="06883409" w14:textId="77777777">
        <w:tc>
          <w:tcPr>
            <w:tcW w:w="2880" w:type="dxa"/>
          </w:tcPr>
          <w:p w14:paraId="78EF2900" w14:textId="77777777" w:rsidR="00FC6536" w:rsidRDefault="00000000">
            <w:r>
              <w:lastRenderedPageBreak/>
              <w:t>Doubly Linked List</w:t>
            </w:r>
          </w:p>
        </w:tc>
        <w:tc>
          <w:tcPr>
            <w:tcW w:w="2880" w:type="dxa"/>
          </w:tcPr>
          <w:p w14:paraId="0A04CE47" w14:textId="77777777" w:rsidR="00FC6536" w:rsidRDefault="00000000">
            <w:r>
              <w:t>Repaired Car Tracker</w:t>
            </w:r>
          </w:p>
        </w:tc>
        <w:tc>
          <w:tcPr>
            <w:tcW w:w="2880" w:type="dxa"/>
          </w:tcPr>
          <w:p w14:paraId="756A3535" w14:textId="77777777" w:rsidR="00FC6536" w:rsidRDefault="00000000">
            <w:r>
              <w:t>Allows forward and backward traversal for detailed inspection after repair.</w:t>
            </w:r>
          </w:p>
        </w:tc>
      </w:tr>
      <w:tr w:rsidR="00FC6536" w14:paraId="4E243E0A" w14:textId="77777777">
        <w:tc>
          <w:tcPr>
            <w:tcW w:w="2880" w:type="dxa"/>
          </w:tcPr>
          <w:p w14:paraId="3240E176" w14:textId="77777777" w:rsidR="00FC6536" w:rsidRDefault="00000000">
            <w:r>
              <w:t>Circular Linked List</w:t>
            </w:r>
          </w:p>
        </w:tc>
        <w:tc>
          <w:tcPr>
            <w:tcW w:w="2880" w:type="dxa"/>
          </w:tcPr>
          <w:p w14:paraId="7E163B70" w14:textId="77777777" w:rsidR="00FC6536" w:rsidRDefault="00000000">
            <w:r>
              <w:t>VIP Priority Upgrades</w:t>
            </w:r>
          </w:p>
        </w:tc>
        <w:tc>
          <w:tcPr>
            <w:tcW w:w="2880" w:type="dxa"/>
          </w:tcPr>
          <w:p w14:paraId="35F33425" w14:textId="77777777" w:rsidR="00FC6536" w:rsidRDefault="00000000">
            <w:r>
              <w:t>Enables continuous cycling through high-priority vehicles for regular upgrade checks.</w:t>
            </w:r>
          </w:p>
        </w:tc>
      </w:tr>
    </w:tbl>
    <w:p w14:paraId="5F6CF43A" w14:textId="77777777" w:rsidR="00FC6536" w:rsidRDefault="00000000">
      <w:pPr>
        <w:pStyle w:val="Heading1"/>
      </w:pPr>
      <w:r>
        <w:t>Logic of the Code</w:t>
      </w:r>
    </w:p>
    <w:p w14:paraId="71E232CE" w14:textId="77777777" w:rsidR="00FC6536" w:rsidRDefault="00000000">
      <w:r>
        <w:t>1. Parts are enqueued into a queue.</w:t>
      </w:r>
      <w:r>
        <w:br/>
        <w:t>2. Robot arm dequeues parts and pushes them onto a stack (LIFO).</w:t>
      </w:r>
      <w:r>
        <w:br/>
        <w:t>3. Parts are popped from the stack to simulate assembly in reverse order.</w:t>
      </w:r>
      <w:r>
        <w:br/>
        <w:t>4. Assembled prototypes are stored in an array.</w:t>
      </w:r>
      <w:r>
        <w:br/>
        <w:t xml:space="preserve">   - If the garage is full, the oldest prototype is removed (shift operation) before adding a new one.</w:t>
      </w:r>
      <w:r>
        <w:br/>
        <w:t>5. Defective cars ('Car3' and 'Car6') are added to a singly linked list.</w:t>
      </w:r>
      <w:r>
        <w:br/>
        <w:t xml:space="preserve">   - 'Car3' is later removed and moved to a doubly linked list for detailed inspection.</w:t>
      </w:r>
      <w:r>
        <w:br/>
        <w:t>6. VIP cars ('Car1' and 'Car5') are added to a circular linked list.</w:t>
      </w:r>
      <w:r>
        <w:br/>
        <w:t xml:space="preserve">   - The list is traversed in cycles for continuous upgrade checks.</w:t>
      </w:r>
    </w:p>
    <w:p w14:paraId="0DC3EB98" w14:textId="77777777" w:rsidR="00FC6536" w:rsidRDefault="00000000">
      <w:pPr>
        <w:pStyle w:val="Heading1"/>
      </w:pPr>
      <w:r>
        <w:t>Sample Output</w:t>
      </w:r>
    </w:p>
    <w:p w14:paraId="3031E948" w14:textId="77777777" w:rsidR="00FC6536" w:rsidRPr="006B043A" w:rsidRDefault="00000000">
      <w:pPr>
        <w:rPr>
          <w:color w:val="365F91" w:themeColor="accent1" w:themeShade="BF"/>
        </w:rPr>
      </w:pPr>
      <w:r>
        <w:t>=== Part Delivery System (Queue) ===</w:t>
      </w:r>
      <w:r>
        <w:br/>
        <w:t>Enqueued part: Engine</w:t>
      </w:r>
      <w:r>
        <w:br/>
        <w:t>Enqueued part: Chassis</w:t>
      </w:r>
      <w:r>
        <w:br/>
        <w:t>Enqueued part: Wheels</w:t>
      </w:r>
      <w:r>
        <w:br/>
        <w:t>Enqueued part: Doors</w:t>
      </w:r>
      <w:r>
        <w:br/>
        <w:t>Enqueued part: Battery</w:t>
      </w:r>
      <w:r>
        <w:br/>
        <w:t>Enqueued part: Hood</w:t>
      </w:r>
      <w:r>
        <w:br/>
      </w:r>
      <w:r>
        <w:br/>
        <w:t>=== Robot Arm Task Manager (Stack) ===</w:t>
      </w:r>
      <w:r>
        <w:br/>
        <w:t>Dequeued part: Engine → Pushed to stack</w:t>
      </w:r>
      <w:r>
        <w:br/>
        <w:t>Dequeued part: Chassis → Pushed to stack</w:t>
      </w:r>
      <w:r>
        <w:br/>
        <w:t>Dequeued part: Wheels → Pushed to stack</w:t>
      </w:r>
      <w:r>
        <w:br/>
        <w:t>Dequeued part: Doors → Pushed to stack</w:t>
      </w:r>
      <w:r>
        <w:br/>
        <w:t>Dequeued part: Battery → Pushed to stack</w:t>
      </w:r>
      <w:r>
        <w:br/>
        <w:t>Dequeued part: Hood → Pushed to stack</w:t>
      </w:r>
      <w:r>
        <w:br/>
      </w:r>
      <w:r>
        <w:lastRenderedPageBreak/>
        <w:br/>
        <w:t>Assembly Order (from stack — LIFO):</w:t>
      </w:r>
      <w:r>
        <w:br/>
        <w:t>Hood</w:t>
      </w:r>
      <w:r>
        <w:br/>
        <w:t>Battery</w:t>
      </w:r>
      <w:r>
        <w:br/>
        <w:t>Doors</w:t>
      </w:r>
      <w:r>
        <w:br/>
        <w:t>Wheels</w:t>
      </w:r>
      <w:r>
        <w:br/>
        <w:t>Chassis</w:t>
      </w:r>
      <w:r>
        <w:br/>
        <w:t>Engine</w:t>
      </w:r>
      <w:r>
        <w:br/>
      </w:r>
      <w:r>
        <w:br/>
        <w:t>=== Assembly Storage Unit (Garage) ===</w:t>
      </w:r>
      <w:r>
        <w:br/>
        <w:t>Added: Car1</w:t>
      </w:r>
      <w:r>
        <w:br/>
        <w:t>Added: Car2</w:t>
      </w:r>
      <w:r>
        <w:br/>
        <w:t>Added: Car3</w:t>
      </w:r>
      <w:r>
        <w:br/>
        <w:t>Added: Car4</w:t>
      </w:r>
      <w:r>
        <w:br/>
        <w:t>Added: Car5</w:t>
      </w:r>
      <w:r>
        <w:br/>
        <w:t>Added: Car6</w:t>
      </w:r>
      <w:r>
        <w:br/>
        <w:t>Added: Car7</w:t>
      </w:r>
      <w:r>
        <w:br/>
        <w:t>Added: Car8</w:t>
      </w:r>
      <w:r>
        <w:br/>
        <w:t>Garage full! Removing: Car1</w:t>
      </w:r>
      <w:r>
        <w:br/>
        <w:t>Added: Car9</w:t>
      </w:r>
      <w:r>
        <w:br/>
        <w:t>Garage full! Removing: Car2</w:t>
      </w:r>
      <w:r>
        <w:br/>
        <w:t>Added: Car10</w:t>
      </w:r>
      <w:r>
        <w:br/>
      </w:r>
      <w:r>
        <w:br/>
        <w:t>Garage content:</w:t>
      </w:r>
      <w:r>
        <w:br/>
        <w:t>Car3, Car4, Car5, Car6, Car7, Car8, Car9, Car10</w:t>
      </w:r>
      <w:r>
        <w:br/>
      </w:r>
      <w:r>
        <w:br/>
        <w:t>=== Defective Prototype Tracker ===</w:t>
      </w:r>
      <w:r>
        <w:br/>
        <w:t>Defective: Car3</w:t>
      </w:r>
      <w:r>
        <w:br/>
        <w:t>Defective: Car6</w:t>
      </w:r>
      <w:r>
        <w:br/>
      </w:r>
      <w:r>
        <w:br/>
        <w:t>After Repair:</w:t>
      </w:r>
      <w:r>
        <w:br/>
        <w:t>Car3 moved to repaired list.</w:t>
      </w:r>
      <w:r>
        <w:br/>
      </w:r>
      <w:r>
        <w:br/>
        <w:t>Repaired List (Forward): Car3</w:t>
      </w:r>
      <w:r>
        <w:br/>
        <w:t>Repaired List (Backward): Car3</w:t>
      </w:r>
      <w:r>
        <w:br/>
      </w:r>
      <w:r>
        <w:br/>
        <w:t>=== VIP Priority Upgrades ===</w:t>
      </w:r>
      <w:r>
        <w:br/>
        <w:t>VIP Added: Car1</w:t>
      </w:r>
      <w:r>
        <w:br/>
        <w:t>VIP Added: Car5</w:t>
      </w:r>
      <w:r>
        <w:br/>
      </w:r>
      <w:r>
        <w:br/>
        <w:t>Two rounds of VIP upgrade check:</w:t>
      </w:r>
      <w:r>
        <w:br/>
        <w:t>Upgrade check on: Car1</w:t>
      </w:r>
      <w:r>
        <w:br/>
        <w:t>Upgrade check on: Car5</w:t>
      </w:r>
      <w:r>
        <w:br/>
      </w:r>
      <w:r>
        <w:lastRenderedPageBreak/>
        <w:t>Upgrade check on: Car1</w:t>
      </w:r>
      <w:r>
        <w:br/>
        <w:t>Upgrade check on: Car5</w:t>
      </w:r>
      <w:r>
        <w:br/>
      </w:r>
    </w:p>
    <w:p w14:paraId="0193A40A" w14:textId="0BB547E6" w:rsidR="006B043A" w:rsidRDefault="006B043A">
      <w:pPr>
        <w:rPr>
          <w:b/>
          <w:bCs/>
          <w:color w:val="365F91" w:themeColor="accent1" w:themeShade="BF"/>
          <w:sz w:val="28"/>
          <w:szCs w:val="28"/>
        </w:rPr>
      </w:pPr>
      <w:r w:rsidRPr="006B043A">
        <w:rPr>
          <w:b/>
          <w:bCs/>
          <w:color w:val="365F91" w:themeColor="accent1" w:themeShade="BF"/>
          <w:sz w:val="28"/>
          <w:szCs w:val="28"/>
        </w:rPr>
        <w:t>C CODE</w:t>
      </w:r>
    </w:p>
    <w:p w14:paraId="735B60A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#include &lt;stdio.h&gt;</w:t>
      </w:r>
    </w:p>
    <w:p w14:paraId="1398FEC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#include &lt;stdlib.h&gt;</w:t>
      </w:r>
    </w:p>
    <w:p w14:paraId="6F73E79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#include &lt;string.h&gt;</w:t>
      </w:r>
    </w:p>
    <w:p w14:paraId="2F349E45" w14:textId="490C1500" w:rsidR="006B043A" w:rsidRPr="006B043A" w:rsidRDefault="006B043A" w:rsidP="006B043A">
      <w:pPr>
        <w:rPr>
          <w:color w:val="000000" w:themeColor="text1"/>
          <w:sz w:val="16"/>
          <w:szCs w:val="16"/>
          <w:lang w:val="en-IN"/>
        </w:rPr>
      </w:pPr>
      <w:r w:rsidRPr="006B043A">
        <w:rPr>
          <w:color w:val="000000" w:themeColor="text1"/>
          <w:sz w:val="16"/>
          <w:szCs w:val="16"/>
          <w:lang w:val="en-IN"/>
        </w:rPr>
        <w:t>#define SIZE 10</w:t>
      </w:r>
      <w:r>
        <w:rPr>
          <w:color w:val="000000" w:themeColor="text1"/>
          <w:sz w:val="16"/>
          <w:szCs w:val="16"/>
          <w:lang w:val="en-IN"/>
        </w:rPr>
        <w:t xml:space="preserve">    //CONSTANT</w:t>
      </w:r>
    </w:p>
    <w:p w14:paraId="10A88B1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#define GARAGE_CAPACITY 8</w:t>
      </w:r>
    </w:p>
    <w:p w14:paraId="14D2AB10" w14:textId="68251F7A" w:rsidR="006B043A" w:rsidRPr="006B043A" w:rsidRDefault="006B043A" w:rsidP="006B043A">
      <w:pPr>
        <w:rPr>
          <w:color w:val="000000" w:themeColor="text1"/>
          <w:sz w:val="16"/>
          <w:szCs w:val="16"/>
          <w:lang w:val="en-IN"/>
        </w:rPr>
      </w:pPr>
      <w:r w:rsidRPr="006B043A">
        <w:rPr>
          <w:color w:val="000000" w:themeColor="text1"/>
          <w:sz w:val="16"/>
          <w:szCs w:val="16"/>
          <w:lang w:val="en-IN"/>
        </w:rPr>
        <w:t>typedef struct {</w:t>
      </w:r>
      <w:r>
        <w:rPr>
          <w:color w:val="000000" w:themeColor="text1"/>
          <w:sz w:val="16"/>
          <w:szCs w:val="16"/>
          <w:lang w:val="en-IN"/>
        </w:rPr>
        <w:t xml:space="preserve">        //QUEUE FOR PART DELIVERY SYSTEM</w:t>
      </w:r>
    </w:p>
    <w:p w14:paraId="640F7B0A" w14:textId="77777777" w:rsidR="00746151" w:rsidRDefault="006B043A" w:rsidP="006B043A">
      <w:pPr>
        <w:rPr>
          <w:color w:val="000000" w:themeColor="text1"/>
          <w:sz w:val="16"/>
          <w:szCs w:val="16"/>
          <w:lang w:val="en-IN"/>
        </w:rPr>
      </w:pPr>
      <w:r w:rsidRPr="006B043A">
        <w:rPr>
          <w:color w:val="000000" w:themeColor="text1"/>
          <w:sz w:val="16"/>
          <w:szCs w:val="16"/>
          <w:lang w:val="en-IN"/>
        </w:rPr>
        <w:t>    char parts[SIZE][20];</w:t>
      </w:r>
    </w:p>
    <w:p w14:paraId="62DA7E4F" w14:textId="21A57894" w:rsidR="006B043A" w:rsidRPr="006B043A" w:rsidRDefault="006B043A" w:rsidP="006B043A">
      <w:pPr>
        <w:rPr>
          <w:color w:val="000000" w:themeColor="text1"/>
          <w:sz w:val="16"/>
          <w:szCs w:val="16"/>
          <w:lang w:val="en-IN"/>
        </w:rPr>
      </w:pPr>
      <w:r w:rsidRPr="006B043A">
        <w:rPr>
          <w:color w:val="000000" w:themeColor="text1"/>
          <w:sz w:val="16"/>
          <w:szCs w:val="16"/>
          <w:lang w:val="en-IN"/>
        </w:rPr>
        <w:t>  int front, rear;</w:t>
      </w:r>
    </w:p>
    <w:p w14:paraId="732C804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Queue;</w:t>
      </w:r>
    </w:p>
    <w:p w14:paraId="39F9470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initQueue(Queue *q) {</w:t>
      </w:r>
    </w:p>
    <w:p w14:paraId="2B2616A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q-&gt;front = q-&gt;rear = -1;</w:t>
      </w:r>
    </w:p>
    <w:p w14:paraId="6F3FF95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19B64FC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int isQueueFull(Queue *q) {</w:t>
      </w:r>
    </w:p>
    <w:p w14:paraId="02204CB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 q-&gt;rear == SIZE - 1;</w:t>
      </w:r>
    </w:p>
    <w:p w14:paraId="2C2C72E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3E68313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int isQueueEmpty(Queue *q) {</w:t>
      </w:r>
    </w:p>
    <w:p w14:paraId="3E35D6D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 q-&gt;front == -1;</w:t>
      </w:r>
    </w:p>
    <w:p w14:paraId="327FBC3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6DEBB2A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enqueue(Queue *q, char part[]) {</w:t>
      </w:r>
    </w:p>
    <w:p w14:paraId="0630F60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(isQueueFull(q)) {</w:t>
      </w:r>
    </w:p>
    <w:p w14:paraId="1F5A2F4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printf("Queue is full!\n");</w:t>
      </w:r>
    </w:p>
    <w:p w14:paraId="61D5538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w:t>
      </w:r>
    </w:p>
    <w:p w14:paraId="4FF1F82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10C993B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(isQueueEmpty(q)) q-&gt;front = 0;</w:t>
      </w:r>
    </w:p>
    <w:p w14:paraId="20337E2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strcpy(q-&gt;parts[++q-&gt;rear], part);</w:t>
      </w:r>
    </w:p>
    <w:p w14:paraId="0F0BD275" w14:textId="77777777" w:rsidR="006B043A" w:rsidRDefault="006B043A" w:rsidP="006B043A">
      <w:pPr>
        <w:rPr>
          <w:color w:val="000000" w:themeColor="text1"/>
          <w:sz w:val="16"/>
          <w:szCs w:val="16"/>
          <w:lang w:val="en-IN"/>
        </w:rPr>
      </w:pPr>
      <w:r w:rsidRPr="006B043A">
        <w:rPr>
          <w:color w:val="000000" w:themeColor="text1"/>
          <w:sz w:val="16"/>
          <w:szCs w:val="16"/>
          <w:lang w:val="en-IN"/>
        </w:rPr>
        <w:t>}</w:t>
      </w:r>
    </w:p>
    <w:p w14:paraId="311719E3" w14:textId="0C82BFFC" w:rsidR="006B043A" w:rsidRPr="006B043A" w:rsidRDefault="006B043A" w:rsidP="006B043A">
      <w:pPr>
        <w:rPr>
          <w:color w:val="000000" w:themeColor="text1"/>
          <w:sz w:val="16"/>
          <w:szCs w:val="16"/>
          <w:lang w:val="en-IN"/>
        </w:rPr>
      </w:pPr>
      <w:r w:rsidRPr="006B043A">
        <w:rPr>
          <w:color w:val="000000" w:themeColor="text1"/>
          <w:sz w:val="16"/>
          <w:szCs w:val="16"/>
          <w:lang w:val="en-IN"/>
        </w:rPr>
        <w:t>void dequeue(Queue *q, char part[]) {</w:t>
      </w:r>
    </w:p>
    <w:p w14:paraId="5E48D58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lastRenderedPageBreak/>
        <w:t>    if (isQueueEmpty(q)) {</w:t>
      </w:r>
    </w:p>
    <w:p w14:paraId="2B359C5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printf("Queue is empty!\n");</w:t>
      </w:r>
    </w:p>
    <w:p w14:paraId="42BBF48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w:t>
      </w:r>
    </w:p>
    <w:p w14:paraId="3FA08BA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0D1955E4" w14:textId="539596EA" w:rsidR="006B043A" w:rsidRPr="006B043A" w:rsidRDefault="006B043A" w:rsidP="006B043A">
      <w:pPr>
        <w:rPr>
          <w:color w:val="000000" w:themeColor="text1"/>
          <w:sz w:val="16"/>
          <w:szCs w:val="16"/>
          <w:lang w:val="en-IN"/>
        </w:rPr>
      </w:pPr>
      <w:r w:rsidRPr="006B043A">
        <w:rPr>
          <w:color w:val="000000" w:themeColor="text1"/>
          <w:sz w:val="16"/>
          <w:szCs w:val="16"/>
          <w:lang w:val="en-IN"/>
        </w:rPr>
        <w:t>   strcpy(part, q-&gt;parts[q-&gt;front++]);</w:t>
      </w:r>
    </w:p>
    <w:p w14:paraId="2000BA5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(q-&gt;front &gt; q-&gt;rear) initQueue(q);</w:t>
      </w:r>
    </w:p>
    <w:p w14:paraId="56FA2D8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39315906" w14:textId="1EAC5826" w:rsidR="006B043A" w:rsidRPr="006B043A" w:rsidRDefault="006B043A" w:rsidP="006B043A">
      <w:pPr>
        <w:rPr>
          <w:color w:val="000000" w:themeColor="text1"/>
          <w:sz w:val="16"/>
          <w:szCs w:val="16"/>
          <w:lang w:val="en-IN"/>
        </w:rPr>
      </w:pPr>
      <w:r w:rsidRPr="006B043A">
        <w:rPr>
          <w:color w:val="000000" w:themeColor="text1"/>
          <w:sz w:val="16"/>
          <w:szCs w:val="16"/>
          <w:lang w:val="en-IN"/>
        </w:rPr>
        <w:t>typedef struct {</w:t>
      </w:r>
      <w:r w:rsidR="00746151">
        <w:rPr>
          <w:color w:val="000000" w:themeColor="text1"/>
          <w:sz w:val="16"/>
          <w:szCs w:val="16"/>
          <w:lang w:val="en-IN"/>
        </w:rPr>
        <w:t xml:space="preserve">     //STACK FOR MANAGING THE ROBOT ARM TAK</w:t>
      </w:r>
    </w:p>
    <w:p w14:paraId="3531186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char items[SIZE][20];</w:t>
      </w:r>
    </w:p>
    <w:p w14:paraId="37818CA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int top;</w:t>
      </w:r>
    </w:p>
    <w:p w14:paraId="7FFE5BE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Stack;</w:t>
      </w:r>
    </w:p>
    <w:p w14:paraId="1241567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initStack(Stack *s) {</w:t>
      </w:r>
    </w:p>
    <w:p w14:paraId="6F9EB94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s-&gt;top = -1;</w:t>
      </w:r>
    </w:p>
    <w:p w14:paraId="3737569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045A50B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int isStackFull(Stack *s) {</w:t>
      </w:r>
    </w:p>
    <w:p w14:paraId="17D72E5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 s-&gt;top == SIZE - 1;</w:t>
      </w:r>
    </w:p>
    <w:p w14:paraId="35185E8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2538AEE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int isStackEmpty(Stack *s) {</w:t>
      </w:r>
    </w:p>
    <w:p w14:paraId="0A9B869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 s-&gt;top == -1;</w:t>
      </w:r>
    </w:p>
    <w:p w14:paraId="0B879DE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38FBD7A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push(Stack *s, char item[]) {</w:t>
      </w:r>
    </w:p>
    <w:p w14:paraId="308C144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(isStackFull(s)) {</w:t>
      </w:r>
    </w:p>
    <w:p w14:paraId="08F2CB0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printf("Stack is full!\n");</w:t>
      </w:r>
    </w:p>
    <w:p w14:paraId="6562855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w:t>
      </w:r>
    </w:p>
    <w:p w14:paraId="0FA2E36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76FABD1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strcpy(s-&gt;items[++s-&gt;top], item);</w:t>
      </w:r>
    </w:p>
    <w:p w14:paraId="0C35BB1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1327646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pop(Stack *s, char item[]) {</w:t>
      </w:r>
    </w:p>
    <w:p w14:paraId="69427D1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(isStackEmpty(s)) {</w:t>
      </w:r>
    </w:p>
    <w:p w14:paraId="36C5700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printf("Stack is empty!\n");</w:t>
      </w:r>
    </w:p>
    <w:p w14:paraId="4F67E83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w:t>
      </w:r>
    </w:p>
    <w:p w14:paraId="6043F20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lastRenderedPageBreak/>
        <w:t>    }</w:t>
      </w:r>
    </w:p>
    <w:p w14:paraId="29A9AA6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strcpy(item, s-&gt;items[s-&gt;top--]);</w:t>
      </w:r>
    </w:p>
    <w:p w14:paraId="6CFBD8E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5490E05A" w14:textId="12B58BE1" w:rsidR="006B043A" w:rsidRPr="006B043A" w:rsidRDefault="006B043A" w:rsidP="006B043A">
      <w:pPr>
        <w:rPr>
          <w:color w:val="000000" w:themeColor="text1"/>
          <w:sz w:val="16"/>
          <w:szCs w:val="16"/>
          <w:lang w:val="en-IN"/>
        </w:rPr>
      </w:pPr>
      <w:r w:rsidRPr="006B043A">
        <w:rPr>
          <w:color w:val="000000" w:themeColor="text1"/>
          <w:sz w:val="16"/>
          <w:szCs w:val="16"/>
          <w:lang w:val="en-IN"/>
        </w:rPr>
        <w:t>char garage[GARAGE_CAPACITY][20];</w:t>
      </w:r>
      <w:r w:rsidR="00746151">
        <w:rPr>
          <w:color w:val="000000" w:themeColor="text1"/>
          <w:sz w:val="16"/>
          <w:szCs w:val="16"/>
          <w:lang w:val="en-IN"/>
        </w:rPr>
        <w:t xml:space="preserve">   //ARRAY IS THE ASSEMBLY STORAGE UNIT</w:t>
      </w:r>
    </w:p>
    <w:p w14:paraId="54FBCB5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int garageCount = 0;</w:t>
      </w:r>
    </w:p>
    <w:p w14:paraId="02E8010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addPrototype(char prototype[]) {</w:t>
      </w:r>
    </w:p>
    <w:p w14:paraId="197CECA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(garageCount &lt; GARAGE_CAPACITY) {</w:t>
      </w:r>
    </w:p>
    <w:p w14:paraId="688F542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strcpy(garage[garageCount++], prototype);</w:t>
      </w:r>
    </w:p>
    <w:p w14:paraId="5D9B4CD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 else {</w:t>
      </w:r>
    </w:p>
    <w:p w14:paraId="29DF4ED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 Shift left to remove oldest</w:t>
      </w:r>
    </w:p>
    <w:p w14:paraId="76E132B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for (int i = 0; i &lt; GARAGE_CAPACITY - 1; i++)</w:t>
      </w:r>
    </w:p>
    <w:p w14:paraId="3862E2A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strcpy(garage[i], garage[i + 1]);</w:t>
      </w:r>
    </w:p>
    <w:p w14:paraId="449D200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strcpy(garage[GARAGE_CAPACITY - 1], prototype);</w:t>
      </w:r>
    </w:p>
    <w:p w14:paraId="5AE2180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2EC00DC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7642F0D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displayGarage() {</w:t>
      </w:r>
    </w:p>
    <w:p w14:paraId="011E3C2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printf("Garage:\n");</w:t>
      </w:r>
    </w:p>
    <w:p w14:paraId="7FF75CB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for (int i = 0; i &lt; garageCount; i++)</w:t>
      </w:r>
    </w:p>
    <w:p w14:paraId="4FABE40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printf("%s\n", garage[i]);</w:t>
      </w:r>
    </w:p>
    <w:p w14:paraId="6404BF53" w14:textId="77777777" w:rsidR="006B043A" w:rsidRDefault="006B043A" w:rsidP="006B043A">
      <w:pPr>
        <w:rPr>
          <w:color w:val="000000" w:themeColor="text1"/>
          <w:sz w:val="16"/>
          <w:szCs w:val="16"/>
          <w:lang w:val="en-IN"/>
        </w:rPr>
      </w:pPr>
      <w:r w:rsidRPr="006B043A">
        <w:rPr>
          <w:color w:val="000000" w:themeColor="text1"/>
          <w:sz w:val="16"/>
          <w:szCs w:val="16"/>
          <w:lang w:val="en-IN"/>
        </w:rPr>
        <w:t>}</w:t>
      </w:r>
    </w:p>
    <w:p w14:paraId="7F8D1205" w14:textId="0E31ACA7" w:rsidR="006B043A" w:rsidRPr="006B043A" w:rsidRDefault="006B043A" w:rsidP="006B043A">
      <w:pPr>
        <w:rPr>
          <w:color w:val="000000" w:themeColor="text1"/>
          <w:sz w:val="16"/>
          <w:szCs w:val="16"/>
          <w:lang w:val="en-IN"/>
        </w:rPr>
      </w:pPr>
      <w:r w:rsidRPr="006B043A">
        <w:rPr>
          <w:color w:val="000000" w:themeColor="text1"/>
          <w:sz w:val="16"/>
          <w:szCs w:val="16"/>
          <w:lang w:val="en-IN"/>
        </w:rPr>
        <w:t>typedef struct Node {</w:t>
      </w:r>
      <w:r w:rsidR="00746151">
        <w:rPr>
          <w:color w:val="000000" w:themeColor="text1"/>
          <w:sz w:val="16"/>
          <w:szCs w:val="16"/>
          <w:lang w:val="en-IN"/>
        </w:rPr>
        <w:t xml:space="preserve">     //USING LINKED LIST TO DETECT DEFECTIVE PART</w:t>
      </w:r>
    </w:p>
    <w:p w14:paraId="61F9505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char car[20];</w:t>
      </w:r>
    </w:p>
    <w:p w14:paraId="348AF71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struct Node *next;</w:t>
      </w:r>
    </w:p>
    <w:p w14:paraId="5235E1A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Node;</w:t>
      </w:r>
    </w:p>
    <w:p w14:paraId="4E10E1E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Node *defectiveHead = NULL;</w:t>
      </w:r>
    </w:p>
    <w:p w14:paraId="31CFD0A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addDefective(char car[]) {</w:t>
      </w:r>
    </w:p>
    <w:p w14:paraId="0C84665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Node *temp = (Node*)malloc(sizeof(Node));</w:t>
      </w:r>
    </w:p>
    <w:p w14:paraId="4E560E7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strcpy(temp-&gt;car, car);</w:t>
      </w:r>
    </w:p>
    <w:p w14:paraId="56769BD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temp-&gt;next = defectiveHead;</w:t>
      </w:r>
    </w:p>
    <w:p w14:paraId="1F44629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defectiveHead = temp;</w:t>
      </w:r>
    </w:p>
    <w:p w14:paraId="1D860CA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28AF8FF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lastRenderedPageBreak/>
        <w:t>void removeDefective(char car[]) {</w:t>
      </w:r>
    </w:p>
    <w:p w14:paraId="7231A88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Node *temp = defectiveHead, *prev = NULL;</w:t>
      </w:r>
    </w:p>
    <w:p w14:paraId="761B21A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while (temp) {</w:t>
      </w:r>
    </w:p>
    <w:p w14:paraId="09E7D39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(strcmp(temp-&gt;car, car) == 0) {</w:t>
      </w:r>
    </w:p>
    <w:p w14:paraId="1DAC6D4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(prev) prev-&gt;next = temp-&gt;next;</w:t>
      </w:r>
    </w:p>
    <w:p w14:paraId="7AE8B2C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else defectiveHead = temp-&gt;next;</w:t>
      </w:r>
    </w:p>
    <w:p w14:paraId="4C1E62E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free(temp);</w:t>
      </w:r>
    </w:p>
    <w:p w14:paraId="44C58BE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return;</w:t>
      </w:r>
    </w:p>
    <w:p w14:paraId="69947E5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00BFF1F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prev = temp;</w:t>
      </w:r>
    </w:p>
    <w:p w14:paraId="5EB2CEE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 = temp-&gt;next;</w:t>
      </w:r>
    </w:p>
    <w:p w14:paraId="0CB8278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0FD1EA9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1CE3636C" w14:textId="26D4BE26" w:rsidR="00746151" w:rsidRPr="006B043A" w:rsidRDefault="006B043A" w:rsidP="00746151">
      <w:pPr>
        <w:rPr>
          <w:color w:val="000000" w:themeColor="text1"/>
          <w:sz w:val="16"/>
          <w:szCs w:val="16"/>
          <w:lang w:val="en-IN"/>
        </w:rPr>
      </w:pPr>
      <w:r w:rsidRPr="006B043A">
        <w:rPr>
          <w:color w:val="000000" w:themeColor="text1"/>
          <w:sz w:val="16"/>
          <w:szCs w:val="16"/>
          <w:lang w:val="en-IN"/>
        </w:rPr>
        <w:t>typedef struct DNode {</w:t>
      </w:r>
      <w:r w:rsidR="00746151">
        <w:rPr>
          <w:color w:val="000000" w:themeColor="text1"/>
          <w:sz w:val="16"/>
          <w:szCs w:val="16"/>
          <w:lang w:val="en-IN"/>
        </w:rPr>
        <w:t xml:space="preserve">  </w:t>
      </w:r>
      <w:r w:rsidR="00746151" w:rsidRPr="006B043A">
        <w:rPr>
          <w:color w:val="000000" w:themeColor="text1"/>
          <w:sz w:val="16"/>
          <w:szCs w:val="16"/>
          <w:lang w:val="en-IN"/>
        </w:rPr>
        <w:t xml:space="preserve">//  Doubly Linked List </w:t>
      </w:r>
      <w:r w:rsidR="00746151">
        <w:rPr>
          <w:color w:val="000000" w:themeColor="text1"/>
          <w:sz w:val="16"/>
          <w:szCs w:val="16"/>
          <w:lang w:val="en-IN"/>
        </w:rPr>
        <w:t>for</w:t>
      </w:r>
      <w:r w:rsidR="00746151" w:rsidRPr="006B043A">
        <w:rPr>
          <w:color w:val="000000" w:themeColor="text1"/>
          <w:sz w:val="16"/>
          <w:szCs w:val="16"/>
          <w:lang w:val="en-IN"/>
        </w:rPr>
        <w:t>Repaired Tracker</w:t>
      </w:r>
    </w:p>
    <w:p w14:paraId="3783B8EB" w14:textId="5A69EDA4" w:rsidR="006B043A" w:rsidRPr="006B043A" w:rsidRDefault="006B043A" w:rsidP="006B043A">
      <w:pPr>
        <w:rPr>
          <w:color w:val="000000" w:themeColor="text1"/>
          <w:sz w:val="16"/>
          <w:szCs w:val="16"/>
          <w:lang w:val="en-IN"/>
        </w:rPr>
      </w:pPr>
    </w:p>
    <w:p w14:paraId="5359EDC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char car[20];</w:t>
      </w:r>
    </w:p>
    <w:p w14:paraId="3C03E66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struct DNode *next, *prev;</w:t>
      </w:r>
    </w:p>
    <w:p w14:paraId="7CAAC19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DNode;</w:t>
      </w:r>
    </w:p>
    <w:p w14:paraId="3FA3BF5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DNode *repairedHead = NULL, *repairedTail = NULL;</w:t>
      </w:r>
    </w:p>
    <w:p w14:paraId="505CE1D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addRepaired(char car[]) {</w:t>
      </w:r>
    </w:p>
    <w:p w14:paraId="16507D5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DNode *temp = (DNode*)malloc(sizeof(DNode));</w:t>
      </w:r>
    </w:p>
    <w:p w14:paraId="28E5986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strcpy(temp-&gt;car, car);</w:t>
      </w:r>
    </w:p>
    <w:p w14:paraId="0B153FF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temp-&gt;next = NULL;</w:t>
      </w:r>
    </w:p>
    <w:p w14:paraId="4943298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temp-&gt;prev = repairedTail;</w:t>
      </w:r>
    </w:p>
    <w:p w14:paraId="309C776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(repairedTail) repairedTail-&gt;next = temp;</w:t>
      </w:r>
    </w:p>
    <w:p w14:paraId="7D9EA5E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else repairedHead = temp;</w:t>
      </w:r>
    </w:p>
    <w:p w14:paraId="4A5075AD" w14:textId="430E633B" w:rsidR="006B043A" w:rsidRPr="006B043A" w:rsidRDefault="006B043A" w:rsidP="006B043A">
      <w:pPr>
        <w:rPr>
          <w:color w:val="000000" w:themeColor="text1"/>
          <w:sz w:val="16"/>
          <w:szCs w:val="16"/>
          <w:lang w:val="en-IN"/>
        </w:rPr>
      </w:pPr>
      <w:r w:rsidRPr="006B043A">
        <w:rPr>
          <w:color w:val="000000" w:themeColor="text1"/>
          <w:sz w:val="16"/>
          <w:szCs w:val="16"/>
          <w:lang w:val="en-IN"/>
        </w:rPr>
        <w:t>  repairedTail = temp;</w:t>
      </w:r>
    </w:p>
    <w:p w14:paraId="0BBF3C0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00583F1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traverseRepairedForward() {</w:t>
      </w:r>
    </w:p>
    <w:p w14:paraId="547A426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DNode *temp = repairedHead;</w:t>
      </w:r>
    </w:p>
    <w:p w14:paraId="715267D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printf("Repaired (forward):\n");</w:t>
      </w:r>
    </w:p>
    <w:p w14:paraId="0165DBE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lastRenderedPageBreak/>
        <w:t>    while (temp) {</w:t>
      </w:r>
    </w:p>
    <w:p w14:paraId="3BB2D7A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printf("%s\n", temp-&gt;car);</w:t>
      </w:r>
    </w:p>
    <w:p w14:paraId="5708299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 = temp-&gt;next;</w:t>
      </w:r>
    </w:p>
    <w:p w14:paraId="6F3057D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2CA62EE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2A4E24A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traverseRepairedBackward() {</w:t>
      </w:r>
    </w:p>
    <w:p w14:paraId="12E1212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DNode *temp = repairedTail;</w:t>
      </w:r>
    </w:p>
    <w:p w14:paraId="61C223D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printf("Repaired (backward):\n");</w:t>
      </w:r>
    </w:p>
    <w:p w14:paraId="6FE507C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while (temp) {</w:t>
      </w:r>
    </w:p>
    <w:p w14:paraId="40684AF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printf("%s\n", temp-&gt;car);</w:t>
      </w:r>
    </w:p>
    <w:p w14:paraId="7C11A2C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 = temp-&gt;prev;</w:t>
      </w:r>
    </w:p>
    <w:p w14:paraId="4B9D8D9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764DE52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21AD3C00" w14:textId="0C4449FA" w:rsidR="00746151" w:rsidRPr="006B043A" w:rsidRDefault="006B043A" w:rsidP="00746151">
      <w:pPr>
        <w:rPr>
          <w:color w:val="000000" w:themeColor="text1"/>
          <w:sz w:val="16"/>
          <w:szCs w:val="16"/>
          <w:lang w:val="en-IN"/>
        </w:rPr>
      </w:pPr>
      <w:r w:rsidRPr="006B043A">
        <w:rPr>
          <w:color w:val="000000" w:themeColor="text1"/>
          <w:sz w:val="16"/>
          <w:szCs w:val="16"/>
          <w:lang w:val="en-IN"/>
        </w:rPr>
        <w:t>typedef struct CNode {</w:t>
      </w:r>
      <w:r w:rsidR="00746151">
        <w:rPr>
          <w:color w:val="000000" w:themeColor="text1"/>
          <w:sz w:val="16"/>
          <w:szCs w:val="16"/>
          <w:lang w:val="en-IN"/>
        </w:rPr>
        <w:t xml:space="preserve">     //</w:t>
      </w:r>
      <w:r w:rsidR="00746151" w:rsidRPr="006B043A">
        <w:rPr>
          <w:color w:val="000000" w:themeColor="text1"/>
          <w:sz w:val="16"/>
          <w:szCs w:val="16"/>
          <w:lang w:val="en-IN"/>
        </w:rPr>
        <w:t xml:space="preserve"> Circular Linked List </w:t>
      </w:r>
      <w:r w:rsidR="00746151">
        <w:rPr>
          <w:color w:val="000000" w:themeColor="text1"/>
          <w:sz w:val="16"/>
          <w:szCs w:val="16"/>
          <w:lang w:val="en-IN"/>
        </w:rPr>
        <w:t xml:space="preserve">for </w:t>
      </w:r>
      <w:r w:rsidR="00746151" w:rsidRPr="006B043A">
        <w:rPr>
          <w:color w:val="000000" w:themeColor="text1"/>
          <w:sz w:val="16"/>
          <w:szCs w:val="16"/>
          <w:lang w:val="en-IN"/>
        </w:rPr>
        <w:t>VIP Upgrades</w:t>
      </w:r>
      <w:r w:rsidR="00746151">
        <w:rPr>
          <w:color w:val="000000" w:themeColor="text1"/>
          <w:sz w:val="16"/>
          <w:szCs w:val="16"/>
          <w:lang w:val="en-IN"/>
        </w:rPr>
        <w:t>.</w:t>
      </w:r>
    </w:p>
    <w:p w14:paraId="6B88B47C" w14:textId="1E728D07" w:rsidR="006B043A" w:rsidRPr="006B043A" w:rsidRDefault="00746151" w:rsidP="006B043A">
      <w:pPr>
        <w:rPr>
          <w:color w:val="000000" w:themeColor="text1"/>
          <w:sz w:val="16"/>
          <w:szCs w:val="16"/>
          <w:lang w:val="en-IN"/>
        </w:rPr>
      </w:pPr>
      <w:r>
        <w:rPr>
          <w:color w:val="000000" w:themeColor="text1"/>
          <w:sz w:val="16"/>
          <w:szCs w:val="16"/>
          <w:lang w:val="en-IN"/>
        </w:rPr>
        <w:t xml:space="preserve">    </w:t>
      </w:r>
      <w:r w:rsidR="006B043A" w:rsidRPr="006B043A">
        <w:rPr>
          <w:color w:val="000000" w:themeColor="text1"/>
          <w:sz w:val="16"/>
          <w:szCs w:val="16"/>
          <w:lang w:val="en-IN"/>
        </w:rPr>
        <w:t>char car[20];</w:t>
      </w:r>
    </w:p>
    <w:p w14:paraId="7680E73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struct CNode *next;</w:t>
      </w:r>
    </w:p>
    <w:p w14:paraId="4A321D3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CNode;</w:t>
      </w:r>
    </w:p>
    <w:p w14:paraId="1AE44CA3"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CNode *vipHead = NULL;</w:t>
      </w:r>
    </w:p>
    <w:p w14:paraId="5B9C777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void addVIP(char car[]) {</w:t>
      </w:r>
    </w:p>
    <w:p w14:paraId="1CA0AB3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CNode *temp = (CNode*)malloc(sizeof(CNode));</w:t>
      </w:r>
    </w:p>
    <w:p w14:paraId="5AD5F8C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strcpy(temp-&gt;car, car);</w:t>
      </w:r>
    </w:p>
    <w:p w14:paraId="5DB6F92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(!vipHead) {</w:t>
      </w:r>
    </w:p>
    <w:p w14:paraId="4F8088A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vipHead = temp;</w:t>
      </w:r>
    </w:p>
    <w:p w14:paraId="11087AA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temp-&gt;next = vipHead;</w:t>
      </w:r>
    </w:p>
    <w:p w14:paraId="0D56A47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 else {</w:t>
      </w:r>
    </w:p>
    <w:p w14:paraId="4FF09231" w14:textId="1A01B0AB" w:rsidR="006B043A" w:rsidRPr="006B043A" w:rsidRDefault="006B043A" w:rsidP="006B043A">
      <w:pPr>
        <w:rPr>
          <w:color w:val="000000" w:themeColor="text1"/>
          <w:sz w:val="16"/>
          <w:szCs w:val="16"/>
          <w:lang w:val="en-IN"/>
        </w:rPr>
      </w:pPr>
      <w:r w:rsidRPr="006B043A">
        <w:rPr>
          <w:color w:val="000000" w:themeColor="text1"/>
          <w:sz w:val="16"/>
          <w:szCs w:val="16"/>
          <w:lang w:val="en-IN"/>
        </w:rPr>
        <w:t>       CNode *p = vipHead;</w:t>
      </w:r>
    </w:p>
    <w:p w14:paraId="5B2552A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while (p-&gt;next != vipHead) p = p-&gt;next;</w:t>
      </w:r>
    </w:p>
    <w:p w14:paraId="41E04C8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p-&gt;next = temp;</w:t>
      </w:r>
    </w:p>
    <w:p w14:paraId="54E5711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temp-&gt;next = vipHead;</w:t>
      </w:r>
    </w:p>
    <w:p w14:paraId="012FB40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0EC14BAE" w14:textId="77777777" w:rsidR="006B043A" w:rsidRDefault="006B043A" w:rsidP="006B043A">
      <w:pPr>
        <w:rPr>
          <w:color w:val="000000" w:themeColor="text1"/>
          <w:sz w:val="16"/>
          <w:szCs w:val="16"/>
          <w:lang w:val="en-IN"/>
        </w:rPr>
      </w:pPr>
      <w:r w:rsidRPr="006B043A">
        <w:rPr>
          <w:color w:val="000000" w:themeColor="text1"/>
          <w:sz w:val="16"/>
          <w:szCs w:val="16"/>
          <w:lang w:val="en-IN"/>
        </w:rPr>
        <w:t>}</w:t>
      </w:r>
    </w:p>
    <w:p w14:paraId="1901962F" w14:textId="2365AD97" w:rsidR="006B043A" w:rsidRPr="006B043A" w:rsidRDefault="006B043A" w:rsidP="006B043A">
      <w:pPr>
        <w:rPr>
          <w:color w:val="000000" w:themeColor="text1"/>
          <w:sz w:val="16"/>
          <w:szCs w:val="16"/>
          <w:lang w:val="en-IN"/>
        </w:rPr>
      </w:pPr>
      <w:r w:rsidRPr="006B043A">
        <w:rPr>
          <w:color w:val="000000" w:themeColor="text1"/>
          <w:sz w:val="16"/>
          <w:szCs w:val="16"/>
          <w:lang w:val="en-IN"/>
        </w:rPr>
        <w:lastRenderedPageBreak/>
        <w:t>void traverseVIP(int rounds) {</w:t>
      </w:r>
    </w:p>
    <w:p w14:paraId="6CEB496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if (!vipHead) return;</w:t>
      </w:r>
    </w:p>
    <w:p w14:paraId="196BB8B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CNode *temp = vipHead;</w:t>
      </w:r>
    </w:p>
    <w:p w14:paraId="549A20D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printf("VIP Upgrade Cycles:\n");</w:t>
      </w:r>
    </w:p>
    <w:p w14:paraId="37EBBD1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for (int i = 0; i &lt; rounds; i++) {</w:t>
      </w:r>
    </w:p>
    <w:p w14:paraId="69C0F58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printf("%s\n", temp-&gt;car);</w:t>
      </w:r>
    </w:p>
    <w:p w14:paraId="2A988A1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temp = temp-&gt;next;</w:t>
      </w:r>
    </w:p>
    <w:p w14:paraId="38F6A83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699F21B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w:t>
      </w:r>
    </w:p>
    <w:p w14:paraId="61658B1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int main() {</w:t>
      </w:r>
    </w:p>
    <w:p w14:paraId="0F96FAE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Queue q;</w:t>
      </w:r>
    </w:p>
    <w:p w14:paraId="2E2362A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Stack s;</w:t>
      </w:r>
    </w:p>
    <w:p w14:paraId="1E8D77F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char part[20];</w:t>
      </w:r>
    </w:p>
    <w:p w14:paraId="3441096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char *parts[] = {"Engine", "Chassis", "Wheels", "Doors", "Battery", "Hood"};</w:t>
      </w:r>
    </w:p>
    <w:p w14:paraId="3E120B0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char prototype[20];</w:t>
      </w:r>
    </w:p>
    <w:p w14:paraId="6F0CB224" w14:textId="2881132D"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initQueue(&amp;q);</w:t>
      </w:r>
    </w:p>
    <w:p w14:paraId="551AFFD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initStack(&amp;s);</w:t>
      </w:r>
    </w:p>
    <w:p w14:paraId="346D5ECD" w14:textId="520E11AD" w:rsidR="006B043A" w:rsidRPr="006B043A" w:rsidRDefault="006B043A" w:rsidP="006B043A">
      <w:pPr>
        <w:rPr>
          <w:color w:val="000000" w:themeColor="text1"/>
          <w:sz w:val="16"/>
          <w:szCs w:val="16"/>
          <w:lang w:val="en-IN"/>
        </w:rPr>
      </w:pPr>
      <w:r w:rsidRPr="006B043A">
        <w:rPr>
          <w:color w:val="000000" w:themeColor="text1"/>
          <w:sz w:val="16"/>
          <w:szCs w:val="16"/>
          <w:lang w:val="en-IN"/>
        </w:rPr>
        <w:t>// Part Delivery &amp; Robot Arm</w:t>
      </w:r>
    </w:p>
    <w:p w14:paraId="62DAA82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printf("Enqueueing parts:\n");</w:t>
      </w:r>
    </w:p>
    <w:p w14:paraId="7970C2A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for (int i = 0; i &lt; 6; i++) {</w:t>
      </w:r>
    </w:p>
    <w:p w14:paraId="75E8FB4D"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enqueue(&amp;q, parts[i]);</w:t>
      </w:r>
    </w:p>
    <w:p w14:paraId="05FDA97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 added to queue\n", parts[i]);</w:t>
      </w:r>
    </w:p>
    <w:p w14:paraId="6F5A204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2290A0CA" w14:textId="52ED625F"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printf("\nTransferring parts to stack:\n");</w:t>
      </w:r>
    </w:p>
    <w:p w14:paraId="21753C3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while (!isQueueEmpty(&amp;q)) {</w:t>
      </w:r>
    </w:p>
    <w:p w14:paraId="2994448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dequeue(&amp;q, part);</w:t>
      </w:r>
    </w:p>
    <w:p w14:paraId="3816BA0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push(&amp;s, part);</w:t>
      </w:r>
    </w:p>
    <w:p w14:paraId="5AEA779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 moved to stack\n", part);</w:t>
      </w:r>
    </w:p>
    <w:p w14:paraId="6FFB3478"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3D037EC9" w14:textId="65B43B52"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printf("\nAssembly Order (LIFO):\n");</w:t>
      </w:r>
    </w:p>
    <w:p w14:paraId="4A23AEE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while (!isStackEmpty(&amp;s)) {</w:t>
      </w:r>
    </w:p>
    <w:p w14:paraId="55F98B2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lastRenderedPageBreak/>
        <w:t>        pop(&amp;s, part);</w:t>
      </w:r>
    </w:p>
    <w:p w14:paraId="615BB8E5"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printf("%s assembled\n", part);</w:t>
      </w:r>
    </w:p>
    <w:p w14:paraId="16D11AB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190F8B9B" w14:textId="4E54B7CB"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 Assembly Storage Unit</w:t>
      </w:r>
    </w:p>
    <w:p w14:paraId="046B8AE9"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printf("\nAdding prototypes to garage:\n");</w:t>
      </w:r>
    </w:p>
    <w:p w14:paraId="2CBCB8B4"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for (int i = 1; i &lt;= 10; i++) {</w:t>
      </w:r>
    </w:p>
    <w:p w14:paraId="5F06A3BC"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sprintf(prototype, "Car%d", i);</w:t>
      </w:r>
    </w:p>
    <w:p w14:paraId="1CC4550A"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addPrototype(prototype);</w:t>
      </w:r>
    </w:p>
    <w:p w14:paraId="32FF302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w:t>
      </w:r>
    </w:p>
    <w:p w14:paraId="02E6577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displayGarage();</w:t>
      </w:r>
    </w:p>
    <w:p w14:paraId="516FABFC" w14:textId="3AF04551"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 Defective Prototype Tracker</w:t>
      </w:r>
    </w:p>
    <w:p w14:paraId="4425B89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printf("\nTracking defective cars:\n");</w:t>
      </w:r>
    </w:p>
    <w:p w14:paraId="76265A3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addDefective("Car3");</w:t>
      </w:r>
    </w:p>
    <w:p w14:paraId="3860752E"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addDefective("Car6");</w:t>
      </w:r>
    </w:p>
    <w:p w14:paraId="25C9C872" w14:textId="7B117693"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removeDefective("Car3");</w:t>
      </w:r>
    </w:p>
    <w:p w14:paraId="491B9036"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addRepaired("Car3");</w:t>
      </w:r>
    </w:p>
    <w:p w14:paraId="41783671"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traverseRepairedForward();</w:t>
      </w:r>
    </w:p>
    <w:p w14:paraId="3BCD6A30"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traverseRepairedBackward();</w:t>
      </w:r>
    </w:p>
    <w:p w14:paraId="1B46DD15" w14:textId="3D00B118"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 VIP Priority Upgrades</w:t>
      </w:r>
    </w:p>
    <w:p w14:paraId="089C26FB"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printf("\nVIP Upgrade List:\n");</w:t>
      </w:r>
    </w:p>
    <w:p w14:paraId="69900F12"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addVIP("Car1");</w:t>
      </w:r>
    </w:p>
    <w:p w14:paraId="569F25F7"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addVIP("Car5");</w:t>
      </w:r>
    </w:p>
    <w:p w14:paraId="32805B4F" w14:textId="77777777" w:rsidR="006B043A" w:rsidRPr="006B043A" w:rsidRDefault="006B043A" w:rsidP="006B043A">
      <w:pPr>
        <w:rPr>
          <w:color w:val="000000" w:themeColor="text1"/>
          <w:sz w:val="16"/>
          <w:szCs w:val="16"/>
          <w:lang w:val="en-IN"/>
        </w:rPr>
      </w:pPr>
      <w:r w:rsidRPr="006B043A">
        <w:rPr>
          <w:color w:val="000000" w:themeColor="text1"/>
          <w:sz w:val="16"/>
          <w:szCs w:val="16"/>
          <w:lang w:val="en-IN"/>
        </w:rPr>
        <w:t>    traverseVIP(4);</w:t>
      </w:r>
    </w:p>
    <w:p w14:paraId="5B1416EC" w14:textId="374F349A" w:rsidR="006B043A" w:rsidRPr="006B043A" w:rsidRDefault="006B043A" w:rsidP="006B043A">
      <w:pPr>
        <w:rPr>
          <w:color w:val="000000" w:themeColor="text1"/>
          <w:sz w:val="16"/>
          <w:szCs w:val="16"/>
          <w:lang w:val="en-IN"/>
        </w:rPr>
      </w:pPr>
      <w:r w:rsidRPr="006B043A">
        <w:rPr>
          <w:color w:val="000000" w:themeColor="text1"/>
          <w:sz w:val="16"/>
          <w:szCs w:val="16"/>
          <w:lang w:val="en-IN"/>
        </w:rPr>
        <w:t xml:space="preserve"> return 0;}</w:t>
      </w:r>
    </w:p>
    <w:p w14:paraId="2CC04217" w14:textId="77777777" w:rsidR="006B043A" w:rsidRPr="006B043A" w:rsidRDefault="006B043A" w:rsidP="006B043A">
      <w:pPr>
        <w:rPr>
          <w:b/>
          <w:bCs/>
          <w:color w:val="365F91" w:themeColor="accent1" w:themeShade="BF"/>
          <w:sz w:val="28"/>
          <w:szCs w:val="28"/>
          <w:lang w:val="en-IN"/>
        </w:rPr>
      </w:pPr>
    </w:p>
    <w:p w14:paraId="7B56B261" w14:textId="77777777" w:rsidR="006B043A" w:rsidRPr="006B043A" w:rsidRDefault="006B043A">
      <w:pPr>
        <w:rPr>
          <w:b/>
          <w:bCs/>
          <w:color w:val="365F91" w:themeColor="accent1" w:themeShade="BF"/>
          <w:sz w:val="28"/>
          <w:szCs w:val="28"/>
        </w:rPr>
      </w:pPr>
    </w:p>
    <w:sectPr w:rsidR="006B043A" w:rsidRPr="006B0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747262">
    <w:abstractNumId w:val="8"/>
  </w:num>
  <w:num w:numId="2" w16cid:durableId="100883154">
    <w:abstractNumId w:val="6"/>
  </w:num>
  <w:num w:numId="3" w16cid:durableId="608126459">
    <w:abstractNumId w:val="5"/>
  </w:num>
  <w:num w:numId="4" w16cid:durableId="725835394">
    <w:abstractNumId w:val="4"/>
  </w:num>
  <w:num w:numId="5" w16cid:durableId="20787489">
    <w:abstractNumId w:val="7"/>
  </w:num>
  <w:num w:numId="6" w16cid:durableId="1495796558">
    <w:abstractNumId w:val="3"/>
  </w:num>
  <w:num w:numId="7" w16cid:durableId="270817741">
    <w:abstractNumId w:val="2"/>
  </w:num>
  <w:num w:numId="8" w16cid:durableId="1805810913">
    <w:abstractNumId w:val="1"/>
  </w:num>
  <w:num w:numId="9" w16cid:durableId="91201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50E"/>
    <w:rsid w:val="006B043A"/>
    <w:rsid w:val="00746151"/>
    <w:rsid w:val="00AA1D8D"/>
    <w:rsid w:val="00B401DA"/>
    <w:rsid w:val="00B47730"/>
    <w:rsid w:val="00CB0664"/>
    <w:rsid w:val="00FC65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0B641"/>
  <w14:defaultImageDpi w14:val="300"/>
  <w15:docId w15:val="{BC7E4BFF-99B5-4770-ADA4-00AD0FA8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7115">
      <w:bodyDiv w:val="1"/>
      <w:marLeft w:val="0"/>
      <w:marRight w:val="0"/>
      <w:marTop w:val="0"/>
      <w:marBottom w:val="0"/>
      <w:divBdr>
        <w:top w:val="none" w:sz="0" w:space="0" w:color="auto"/>
        <w:left w:val="none" w:sz="0" w:space="0" w:color="auto"/>
        <w:bottom w:val="none" w:sz="0" w:space="0" w:color="auto"/>
        <w:right w:val="none" w:sz="0" w:space="0" w:color="auto"/>
      </w:divBdr>
      <w:divsChild>
        <w:div w:id="332143408">
          <w:marLeft w:val="0"/>
          <w:marRight w:val="0"/>
          <w:marTop w:val="0"/>
          <w:marBottom w:val="0"/>
          <w:divBdr>
            <w:top w:val="none" w:sz="0" w:space="0" w:color="auto"/>
            <w:left w:val="none" w:sz="0" w:space="0" w:color="auto"/>
            <w:bottom w:val="none" w:sz="0" w:space="0" w:color="auto"/>
            <w:right w:val="none" w:sz="0" w:space="0" w:color="auto"/>
          </w:divBdr>
          <w:divsChild>
            <w:div w:id="443768505">
              <w:marLeft w:val="0"/>
              <w:marRight w:val="0"/>
              <w:marTop w:val="0"/>
              <w:marBottom w:val="0"/>
              <w:divBdr>
                <w:top w:val="none" w:sz="0" w:space="0" w:color="auto"/>
                <w:left w:val="none" w:sz="0" w:space="0" w:color="auto"/>
                <w:bottom w:val="none" w:sz="0" w:space="0" w:color="auto"/>
                <w:right w:val="none" w:sz="0" w:space="0" w:color="auto"/>
              </w:divBdr>
            </w:div>
            <w:div w:id="100615291">
              <w:marLeft w:val="0"/>
              <w:marRight w:val="0"/>
              <w:marTop w:val="0"/>
              <w:marBottom w:val="0"/>
              <w:divBdr>
                <w:top w:val="none" w:sz="0" w:space="0" w:color="auto"/>
                <w:left w:val="none" w:sz="0" w:space="0" w:color="auto"/>
                <w:bottom w:val="none" w:sz="0" w:space="0" w:color="auto"/>
                <w:right w:val="none" w:sz="0" w:space="0" w:color="auto"/>
              </w:divBdr>
            </w:div>
            <w:div w:id="1101098915">
              <w:marLeft w:val="0"/>
              <w:marRight w:val="0"/>
              <w:marTop w:val="0"/>
              <w:marBottom w:val="0"/>
              <w:divBdr>
                <w:top w:val="none" w:sz="0" w:space="0" w:color="auto"/>
                <w:left w:val="none" w:sz="0" w:space="0" w:color="auto"/>
                <w:bottom w:val="none" w:sz="0" w:space="0" w:color="auto"/>
                <w:right w:val="none" w:sz="0" w:space="0" w:color="auto"/>
              </w:divBdr>
            </w:div>
            <w:div w:id="1615670860">
              <w:marLeft w:val="0"/>
              <w:marRight w:val="0"/>
              <w:marTop w:val="0"/>
              <w:marBottom w:val="0"/>
              <w:divBdr>
                <w:top w:val="none" w:sz="0" w:space="0" w:color="auto"/>
                <w:left w:val="none" w:sz="0" w:space="0" w:color="auto"/>
                <w:bottom w:val="none" w:sz="0" w:space="0" w:color="auto"/>
                <w:right w:val="none" w:sz="0" w:space="0" w:color="auto"/>
              </w:divBdr>
            </w:div>
            <w:div w:id="930815103">
              <w:marLeft w:val="0"/>
              <w:marRight w:val="0"/>
              <w:marTop w:val="0"/>
              <w:marBottom w:val="0"/>
              <w:divBdr>
                <w:top w:val="none" w:sz="0" w:space="0" w:color="auto"/>
                <w:left w:val="none" w:sz="0" w:space="0" w:color="auto"/>
                <w:bottom w:val="none" w:sz="0" w:space="0" w:color="auto"/>
                <w:right w:val="none" w:sz="0" w:space="0" w:color="auto"/>
              </w:divBdr>
            </w:div>
            <w:div w:id="1328632145">
              <w:marLeft w:val="0"/>
              <w:marRight w:val="0"/>
              <w:marTop w:val="0"/>
              <w:marBottom w:val="0"/>
              <w:divBdr>
                <w:top w:val="none" w:sz="0" w:space="0" w:color="auto"/>
                <w:left w:val="none" w:sz="0" w:space="0" w:color="auto"/>
                <w:bottom w:val="none" w:sz="0" w:space="0" w:color="auto"/>
                <w:right w:val="none" w:sz="0" w:space="0" w:color="auto"/>
              </w:divBdr>
            </w:div>
            <w:div w:id="926570440">
              <w:marLeft w:val="0"/>
              <w:marRight w:val="0"/>
              <w:marTop w:val="0"/>
              <w:marBottom w:val="0"/>
              <w:divBdr>
                <w:top w:val="none" w:sz="0" w:space="0" w:color="auto"/>
                <w:left w:val="none" w:sz="0" w:space="0" w:color="auto"/>
                <w:bottom w:val="none" w:sz="0" w:space="0" w:color="auto"/>
                <w:right w:val="none" w:sz="0" w:space="0" w:color="auto"/>
              </w:divBdr>
            </w:div>
            <w:div w:id="908659289">
              <w:marLeft w:val="0"/>
              <w:marRight w:val="0"/>
              <w:marTop w:val="0"/>
              <w:marBottom w:val="0"/>
              <w:divBdr>
                <w:top w:val="none" w:sz="0" w:space="0" w:color="auto"/>
                <w:left w:val="none" w:sz="0" w:space="0" w:color="auto"/>
                <w:bottom w:val="none" w:sz="0" w:space="0" w:color="auto"/>
                <w:right w:val="none" w:sz="0" w:space="0" w:color="auto"/>
              </w:divBdr>
            </w:div>
            <w:div w:id="2016418820">
              <w:marLeft w:val="0"/>
              <w:marRight w:val="0"/>
              <w:marTop w:val="0"/>
              <w:marBottom w:val="0"/>
              <w:divBdr>
                <w:top w:val="none" w:sz="0" w:space="0" w:color="auto"/>
                <w:left w:val="none" w:sz="0" w:space="0" w:color="auto"/>
                <w:bottom w:val="none" w:sz="0" w:space="0" w:color="auto"/>
                <w:right w:val="none" w:sz="0" w:space="0" w:color="auto"/>
              </w:divBdr>
            </w:div>
            <w:div w:id="1695613886">
              <w:marLeft w:val="0"/>
              <w:marRight w:val="0"/>
              <w:marTop w:val="0"/>
              <w:marBottom w:val="0"/>
              <w:divBdr>
                <w:top w:val="none" w:sz="0" w:space="0" w:color="auto"/>
                <w:left w:val="none" w:sz="0" w:space="0" w:color="auto"/>
                <w:bottom w:val="none" w:sz="0" w:space="0" w:color="auto"/>
                <w:right w:val="none" w:sz="0" w:space="0" w:color="auto"/>
              </w:divBdr>
            </w:div>
            <w:div w:id="685641224">
              <w:marLeft w:val="0"/>
              <w:marRight w:val="0"/>
              <w:marTop w:val="0"/>
              <w:marBottom w:val="0"/>
              <w:divBdr>
                <w:top w:val="none" w:sz="0" w:space="0" w:color="auto"/>
                <w:left w:val="none" w:sz="0" w:space="0" w:color="auto"/>
                <w:bottom w:val="none" w:sz="0" w:space="0" w:color="auto"/>
                <w:right w:val="none" w:sz="0" w:space="0" w:color="auto"/>
              </w:divBdr>
            </w:div>
            <w:div w:id="1725636025">
              <w:marLeft w:val="0"/>
              <w:marRight w:val="0"/>
              <w:marTop w:val="0"/>
              <w:marBottom w:val="0"/>
              <w:divBdr>
                <w:top w:val="none" w:sz="0" w:space="0" w:color="auto"/>
                <w:left w:val="none" w:sz="0" w:space="0" w:color="auto"/>
                <w:bottom w:val="none" w:sz="0" w:space="0" w:color="auto"/>
                <w:right w:val="none" w:sz="0" w:space="0" w:color="auto"/>
              </w:divBdr>
            </w:div>
            <w:div w:id="1625455069">
              <w:marLeft w:val="0"/>
              <w:marRight w:val="0"/>
              <w:marTop w:val="0"/>
              <w:marBottom w:val="0"/>
              <w:divBdr>
                <w:top w:val="none" w:sz="0" w:space="0" w:color="auto"/>
                <w:left w:val="none" w:sz="0" w:space="0" w:color="auto"/>
                <w:bottom w:val="none" w:sz="0" w:space="0" w:color="auto"/>
                <w:right w:val="none" w:sz="0" w:space="0" w:color="auto"/>
              </w:divBdr>
            </w:div>
            <w:div w:id="1367825609">
              <w:marLeft w:val="0"/>
              <w:marRight w:val="0"/>
              <w:marTop w:val="0"/>
              <w:marBottom w:val="0"/>
              <w:divBdr>
                <w:top w:val="none" w:sz="0" w:space="0" w:color="auto"/>
                <w:left w:val="none" w:sz="0" w:space="0" w:color="auto"/>
                <w:bottom w:val="none" w:sz="0" w:space="0" w:color="auto"/>
                <w:right w:val="none" w:sz="0" w:space="0" w:color="auto"/>
              </w:divBdr>
            </w:div>
            <w:div w:id="777337060">
              <w:marLeft w:val="0"/>
              <w:marRight w:val="0"/>
              <w:marTop w:val="0"/>
              <w:marBottom w:val="0"/>
              <w:divBdr>
                <w:top w:val="none" w:sz="0" w:space="0" w:color="auto"/>
                <w:left w:val="none" w:sz="0" w:space="0" w:color="auto"/>
                <w:bottom w:val="none" w:sz="0" w:space="0" w:color="auto"/>
                <w:right w:val="none" w:sz="0" w:space="0" w:color="auto"/>
              </w:divBdr>
            </w:div>
            <w:div w:id="227764448">
              <w:marLeft w:val="0"/>
              <w:marRight w:val="0"/>
              <w:marTop w:val="0"/>
              <w:marBottom w:val="0"/>
              <w:divBdr>
                <w:top w:val="none" w:sz="0" w:space="0" w:color="auto"/>
                <w:left w:val="none" w:sz="0" w:space="0" w:color="auto"/>
                <w:bottom w:val="none" w:sz="0" w:space="0" w:color="auto"/>
                <w:right w:val="none" w:sz="0" w:space="0" w:color="auto"/>
              </w:divBdr>
            </w:div>
            <w:div w:id="87969041">
              <w:marLeft w:val="0"/>
              <w:marRight w:val="0"/>
              <w:marTop w:val="0"/>
              <w:marBottom w:val="0"/>
              <w:divBdr>
                <w:top w:val="none" w:sz="0" w:space="0" w:color="auto"/>
                <w:left w:val="none" w:sz="0" w:space="0" w:color="auto"/>
                <w:bottom w:val="none" w:sz="0" w:space="0" w:color="auto"/>
                <w:right w:val="none" w:sz="0" w:space="0" w:color="auto"/>
              </w:divBdr>
            </w:div>
            <w:div w:id="583153215">
              <w:marLeft w:val="0"/>
              <w:marRight w:val="0"/>
              <w:marTop w:val="0"/>
              <w:marBottom w:val="0"/>
              <w:divBdr>
                <w:top w:val="none" w:sz="0" w:space="0" w:color="auto"/>
                <w:left w:val="none" w:sz="0" w:space="0" w:color="auto"/>
                <w:bottom w:val="none" w:sz="0" w:space="0" w:color="auto"/>
                <w:right w:val="none" w:sz="0" w:space="0" w:color="auto"/>
              </w:divBdr>
            </w:div>
            <w:div w:id="504712382">
              <w:marLeft w:val="0"/>
              <w:marRight w:val="0"/>
              <w:marTop w:val="0"/>
              <w:marBottom w:val="0"/>
              <w:divBdr>
                <w:top w:val="none" w:sz="0" w:space="0" w:color="auto"/>
                <w:left w:val="none" w:sz="0" w:space="0" w:color="auto"/>
                <w:bottom w:val="none" w:sz="0" w:space="0" w:color="auto"/>
                <w:right w:val="none" w:sz="0" w:space="0" w:color="auto"/>
              </w:divBdr>
            </w:div>
            <w:div w:id="594941758">
              <w:marLeft w:val="0"/>
              <w:marRight w:val="0"/>
              <w:marTop w:val="0"/>
              <w:marBottom w:val="0"/>
              <w:divBdr>
                <w:top w:val="none" w:sz="0" w:space="0" w:color="auto"/>
                <w:left w:val="none" w:sz="0" w:space="0" w:color="auto"/>
                <w:bottom w:val="none" w:sz="0" w:space="0" w:color="auto"/>
                <w:right w:val="none" w:sz="0" w:space="0" w:color="auto"/>
              </w:divBdr>
            </w:div>
            <w:div w:id="1065566245">
              <w:marLeft w:val="0"/>
              <w:marRight w:val="0"/>
              <w:marTop w:val="0"/>
              <w:marBottom w:val="0"/>
              <w:divBdr>
                <w:top w:val="none" w:sz="0" w:space="0" w:color="auto"/>
                <w:left w:val="none" w:sz="0" w:space="0" w:color="auto"/>
                <w:bottom w:val="none" w:sz="0" w:space="0" w:color="auto"/>
                <w:right w:val="none" w:sz="0" w:space="0" w:color="auto"/>
              </w:divBdr>
            </w:div>
            <w:div w:id="2038776188">
              <w:marLeft w:val="0"/>
              <w:marRight w:val="0"/>
              <w:marTop w:val="0"/>
              <w:marBottom w:val="0"/>
              <w:divBdr>
                <w:top w:val="none" w:sz="0" w:space="0" w:color="auto"/>
                <w:left w:val="none" w:sz="0" w:space="0" w:color="auto"/>
                <w:bottom w:val="none" w:sz="0" w:space="0" w:color="auto"/>
                <w:right w:val="none" w:sz="0" w:space="0" w:color="auto"/>
              </w:divBdr>
            </w:div>
            <w:div w:id="1225876862">
              <w:marLeft w:val="0"/>
              <w:marRight w:val="0"/>
              <w:marTop w:val="0"/>
              <w:marBottom w:val="0"/>
              <w:divBdr>
                <w:top w:val="none" w:sz="0" w:space="0" w:color="auto"/>
                <w:left w:val="none" w:sz="0" w:space="0" w:color="auto"/>
                <w:bottom w:val="none" w:sz="0" w:space="0" w:color="auto"/>
                <w:right w:val="none" w:sz="0" w:space="0" w:color="auto"/>
              </w:divBdr>
            </w:div>
            <w:div w:id="1099259981">
              <w:marLeft w:val="0"/>
              <w:marRight w:val="0"/>
              <w:marTop w:val="0"/>
              <w:marBottom w:val="0"/>
              <w:divBdr>
                <w:top w:val="none" w:sz="0" w:space="0" w:color="auto"/>
                <w:left w:val="none" w:sz="0" w:space="0" w:color="auto"/>
                <w:bottom w:val="none" w:sz="0" w:space="0" w:color="auto"/>
                <w:right w:val="none" w:sz="0" w:space="0" w:color="auto"/>
              </w:divBdr>
            </w:div>
            <w:div w:id="430442046">
              <w:marLeft w:val="0"/>
              <w:marRight w:val="0"/>
              <w:marTop w:val="0"/>
              <w:marBottom w:val="0"/>
              <w:divBdr>
                <w:top w:val="none" w:sz="0" w:space="0" w:color="auto"/>
                <w:left w:val="none" w:sz="0" w:space="0" w:color="auto"/>
                <w:bottom w:val="none" w:sz="0" w:space="0" w:color="auto"/>
                <w:right w:val="none" w:sz="0" w:space="0" w:color="auto"/>
              </w:divBdr>
            </w:div>
            <w:div w:id="202135327">
              <w:marLeft w:val="0"/>
              <w:marRight w:val="0"/>
              <w:marTop w:val="0"/>
              <w:marBottom w:val="0"/>
              <w:divBdr>
                <w:top w:val="none" w:sz="0" w:space="0" w:color="auto"/>
                <w:left w:val="none" w:sz="0" w:space="0" w:color="auto"/>
                <w:bottom w:val="none" w:sz="0" w:space="0" w:color="auto"/>
                <w:right w:val="none" w:sz="0" w:space="0" w:color="auto"/>
              </w:divBdr>
            </w:div>
            <w:div w:id="1672904205">
              <w:marLeft w:val="0"/>
              <w:marRight w:val="0"/>
              <w:marTop w:val="0"/>
              <w:marBottom w:val="0"/>
              <w:divBdr>
                <w:top w:val="none" w:sz="0" w:space="0" w:color="auto"/>
                <w:left w:val="none" w:sz="0" w:space="0" w:color="auto"/>
                <w:bottom w:val="none" w:sz="0" w:space="0" w:color="auto"/>
                <w:right w:val="none" w:sz="0" w:space="0" w:color="auto"/>
              </w:divBdr>
            </w:div>
            <w:div w:id="1578247757">
              <w:marLeft w:val="0"/>
              <w:marRight w:val="0"/>
              <w:marTop w:val="0"/>
              <w:marBottom w:val="0"/>
              <w:divBdr>
                <w:top w:val="none" w:sz="0" w:space="0" w:color="auto"/>
                <w:left w:val="none" w:sz="0" w:space="0" w:color="auto"/>
                <w:bottom w:val="none" w:sz="0" w:space="0" w:color="auto"/>
                <w:right w:val="none" w:sz="0" w:space="0" w:color="auto"/>
              </w:divBdr>
            </w:div>
            <w:div w:id="1677490386">
              <w:marLeft w:val="0"/>
              <w:marRight w:val="0"/>
              <w:marTop w:val="0"/>
              <w:marBottom w:val="0"/>
              <w:divBdr>
                <w:top w:val="none" w:sz="0" w:space="0" w:color="auto"/>
                <w:left w:val="none" w:sz="0" w:space="0" w:color="auto"/>
                <w:bottom w:val="none" w:sz="0" w:space="0" w:color="auto"/>
                <w:right w:val="none" w:sz="0" w:space="0" w:color="auto"/>
              </w:divBdr>
            </w:div>
            <w:div w:id="878399106">
              <w:marLeft w:val="0"/>
              <w:marRight w:val="0"/>
              <w:marTop w:val="0"/>
              <w:marBottom w:val="0"/>
              <w:divBdr>
                <w:top w:val="none" w:sz="0" w:space="0" w:color="auto"/>
                <w:left w:val="none" w:sz="0" w:space="0" w:color="auto"/>
                <w:bottom w:val="none" w:sz="0" w:space="0" w:color="auto"/>
                <w:right w:val="none" w:sz="0" w:space="0" w:color="auto"/>
              </w:divBdr>
            </w:div>
            <w:div w:id="1747799275">
              <w:marLeft w:val="0"/>
              <w:marRight w:val="0"/>
              <w:marTop w:val="0"/>
              <w:marBottom w:val="0"/>
              <w:divBdr>
                <w:top w:val="none" w:sz="0" w:space="0" w:color="auto"/>
                <w:left w:val="none" w:sz="0" w:space="0" w:color="auto"/>
                <w:bottom w:val="none" w:sz="0" w:space="0" w:color="auto"/>
                <w:right w:val="none" w:sz="0" w:space="0" w:color="auto"/>
              </w:divBdr>
            </w:div>
            <w:div w:id="75127181">
              <w:marLeft w:val="0"/>
              <w:marRight w:val="0"/>
              <w:marTop w:val="0"/>
              <w:marBottom w:val="0"/>
              <w:divBdr>
                <w:top w:val="none" w:sz="0" w:space="0" w:color="auto"/>
                <w:left w:val="none" w:sz="0" w:space="0" w:color="auto"/>
                <w:bottom w:val="none" w:sz="0" w:space="0" w:color="auto"/>
                <w:right w:val="none" w:sz="0" w:space="0" w:color="auto"/>
              </w:divBdr>
            </w:div>
            <w:div w:id="238515353">
              <w:marLeft w:val="0"/>
              <w:marRight w:val="0"/>
              <w:marTop w:val="0"/>
              <w:marBottom w:val="0"/>
              <w:divBdr>
                <w:top w:val="none" w:sz="0" w:space="0" w:color="auto"/>
                <w:left w:val="none" w:sz="0" w:space="0" w:color="auto"/>
                <w:bottom w:val="none" w:sz="0" w:space="0" w:color="auto"/>
                <w:right w:val="none" w:sz="0" w:space="0" w:color="auto"/>
              </w:divBdr>
            </w:div>
            <w:div w:id="711341624">
              <w:marLeft w:val="0"/>
              <w:marRight w:val="0"/>
              <w:marTop w:val="0"/>
              <w:marBottom w:val="0"/>
              <w:divBdr>
                <w:top w:val="none" w:sz="0" w:space="0" w:color="auto"/>
                <w:left w:val="none" w:sz="0" w:space="0" w:color="auto"/>
                <w:bottom w:val="none" w:sz="0" w:space="0" w:color="auto"/>
                <w:right w:val="none" w:sz="0" w:space="0" w:color="auto"/>
              </w:divBdr>
            </w:div>
            <w:div w:id="513884479">
              <w:marLeft w:val="0"/>
              <w:marRight w:val="0"/>
              <w:marTop w:val="0"/>
              <w:marBottom w:val="0"/>
              <w:divBdr>
                <w:top w:val="none" w:sz="0" w:space="0" w:color="auto"/>
                <w:left w:val="none" w:sz="0" w:space="0" w:color="auto"/>
                <w:bottom w:val="none" w:sz="0" w:space="0" w:color="auto"/>
                <w:right w:val="none" w:sz="0" w:space="0" w:color="auto"/>
              </w:divBdr>
            </w:div>
            <w:div w:id="942149448">
              <w:marLeft w:val="0"/>
              <w:marRight w:val="0"/>
              <w:marTop w:val="0"/>
              <w:marBottom w:val="0"/>
              <w:divBdr>
                <w:top w:val="none" w:sz="0" w:space="0" w:color="auto"/>
                <w:left w:val="none" w:sz="0" w:space="0" w:color="auto"/>
                <w:bottom w:val="none" w:sz="0" w:space="0" w:color="auto"/>
                <w:right w:val="none" w:sz="0" w:space="0" w:color="auto"/>
              </w:divBdr>
            </w:div>
            <w:div w:id="948273127">
              <w:marLeft w:val="0"/>
              <w:marRight w:val="0"/>
              <w:marTop w:val="0"/>
              <w:marBottom w:val="0"/>
              <w:divBdr>
                <w:top w:val="none" w:sz="0" w:space="0" w:color="auto"/>
                <w:left w:val="none" w:sz="0" w:space="0" w:color="auto"/>
                <w:bottom w:val="none" w:sz="0" w:space="0" w:color="auto"/>
                <w:right w:val="none" w:sz="0" w:space="0" w:color="auto"/>
              </w:divBdr>
            </w:div>
            <w:div w:id="1953515336">
              <w:marLeft w:val="0"/>
              <w:marRight w:val="0"/>
              <w:marTop w:val="0"/>
              <w:marBottom w:val="0"/>
              <w:divBdr>
                <w:top w:val="none" w:sz="0" w:space="0" w:color="auto"/>
                <w:left w:val="none" w:sz="0" w:space="0" w:color="auto"/>
                <w:bottom w:val="none" w:sz="0" w:space="0" w:color="auto"/>
                <w:right w:val="none" w:sz="0" w:space="0" w:color="auto"/>
              </w:divBdr>
            </w:div>
            <w:div w:id="805124311">
              <w:marLeft w:val="0"/>
              <w:marRight w:val="0"/>
              <w:marTop w:val="0"/>
              <w:marBottom w:val="0"/>
              <w:divBdr>
                <w:top w:val="none" w:sz="0" w:space="0" w:color="auto"/>
                <w:left w:val="none" w:sz="0" w:space="0" w:color="auto"/>
                <w:bottom w:val="none" w:sz="0" w:space="0" w:color="auto"/>
                <w:right w:val="none" w:sz="0" w:space="0" w:color="auto"/>
              </w:divBdr>
            </w:div>
            <w:div w:id="910232378">
              <w:marLeft w:val="0"/>
              <w:marRight w:val="0"/>
              <w:marTop w:val="0"/>
              <w:marBottom w:val="0"/>
              <w:divBdr>
                <w:top w:val="none" w:sz="0" w:space="0" w:color="auto"/>
                <w:left w:val="none" w:sz="0" w:space="0" w:color="auto"/>
                <w:bottom w:val="none" w:sz="0" w:space="0" w:color="auto"/>
                <w:right w:val="none" w:sz="0" w:space="0" w:color="auto"/>
              </w:divBdr>
            </w:div>
            <w:div w:id="864560732">
              <w:marLeft w:val="0"/>
              <w:marRight w:val="0"/>
              <w:marTop w:val="0"/>
              <w:marBottom w:val="0"/>
              <w:divBdr>
                <w:top w:val="none" w:sz="0" w:space="0" w:color="auto"/>
                <w:left w:val="none" w:sz="0" w:space="0" w:color="auto"/>
                <w:bottom w:val="none" w:sz="0" w:space="0" w:color="auto"/>
                <w:right w:val="none" w:sz="0" w:space="0" w:color="auto"/>
              </w:divBdr>
            </w:div>
            <w:div w:id="414517998">
              <w:marLeft w:val="0"/>
              <w:marRight w:val="0"/>
              <w:marTop w:val="0"/>
              <w:marBottom w:val="0"/>
              <w:divBdr>
                <w:top w:val="none" w:sz="0" w:space="0" w:color="auto"/>
                <w:left w:val="none" w:sz="0" w:space="0" w:color="auto"/>
                <w:bottom w:val="none" w:sz="0" w:space="0" w:color="auto"/>
                <w:right w:val="none" w:sz="0" w:space="0" w:color="auto"/>
              </w:divBdr>
            </w:div>
            <w:div w:id="1699622858">
              <w:marLeft w:val="0"/>
              <w:marRight w:val="0"/>
              <w:marTop w:val="0"/>
              <w:marBottom w:val="0"/>
              <w:divBdr>
                <w:top w:val="none" w:sz="0" w:space="0" w:color="auto"/>
                <w:left w:val="none" w:sz="0" w:space="0" w:color="auto"/>
                <w:bottom w:val="none" w:sz="0" w:space="0" w:color="auto"/>
                <w:right w:val="none" w:sz="0" w:space="0" w:color="auto"/>
              </w:divBdr>
            </w:div>
            <w:div w:id="1928612582">
              <w:marLeft w:val="0"/>
              <w:marRight w:val="0"/>
              <w:marTop w:val="0"/>
              <w:marBottom w:val="0"/>
              <w:divBdr>
                <w:top w:val="none" w:sz="0" w:space="0" w:color="auto"/>
                <w:left w:val="none" w:sz="0" w:space="0" w:color="auto"/>
                <w:bottom w:val="none" w:sz="0" w:space="0" w:color="auto"/>
                <w:right w:val="none" w:sz="0" w:space="0" w:color="auto"/>
              </w:divBdr>
            </w:div>
            <w:div w:id="1805999750">
              <w:marLeft w:val="0"/>
              <w:marRight w:val="0"/>
              <w:marTop w:val="0"/>
              <w:marBottom w:val="0"/>
              <w:divBdr>
                <w:top w:val="none" w:sz="0" w:space="0" w:color="auto"/>
                <w:left w:val="none" w:sz="0" w:space="0" w:color="auto"/>
                <w:bottom w:val="none" w:sz="0" w:space="0" w:color="auto"/>
                <w:right w:val="none" w:sz="0" w:space="0" w:color="auto"/>
              </w:divBdr>
            </w:div>
            <w:div w:id="1523592517">
              <w:marLeft w:val="0"/>
              <w:marRight w:val="0"/>
              <w:marTop w:val="0"/>
              <w:marBottom w:val="0"/>
              <w:divBdr>
                <w:top w:val="none" w:sz="0" w:space="0" w:color="auto"/>
                <w:left w:val="none" w:sz="0" w:space="0" w:color="auto"/>
                <w:bottom w:val="none" w:sz="0" w:space="0" w:color="auto"/>
                <w:right w:val="none" w:sz="0" w:space="0" w:color="auto"/>
              </w:divBdr>
            </w:div>
            <w:div w:id="1404329803">
              <w:marLeft w:val="0"/>
              <w:marRight w:val="0"/>
              <w:marTop w:val="0"/>
              <w:marBottom w:val="0"/>
              <w:divBdr>
                <w:top w:val="none" w:sz="0" w:space="0" w:color="auto"/>
                <w:left w:val="none" w:sz="0" w:space="0" w:color="auto"/>
                <w:bottom w:val="none" w:sz="0" w:space="0" w:color="auto"/>
                <w:right w:val="none" w:sz="0" w:space="0" w:color="auto"/>
              </w:divBdr>
            </w:div>
            <w:div w:id="1861238445">
              <w:marLeft w:val="0"/>
              <w:marRight w:val="0"/>
              <w:marTop w:val="0"/>
              <w:marBottom w:val="0"/>
              <w:divBdr>
                <w:top w:val="none" w:sz="0" w:space="0" w:color="auto"/>
                <w:left w:val="none" w:sz="0" w:space="0" w:color="auto"/>
                <w:bottom w:val="none" w:sz="0" w:space="0" w:color="auto"/>
                <w:right w:val="none" w:sz="0" w:space="0" w:color="auto"/>
              </w:divBdr>
            </w:div>
            <w:div w:id="142553590">
              <w:marLeft w:val="0"/>
              <w:marRight w:val="0"/>
              <w:marTop w:val="0"/>
              <w:marBottom w:val="0"/>
              <w:divBdr>
                <w:top w:val="none" w:sz="0" w:space="0" w:color="auto"/>
                <w:left w:val="none" w:sz="0" w:space="0" w:color="auto"/>
                <w:bottom w:val="none" w:sz="0" w:space="0" w:color="auto"/>
                <w:right w:val="none" w:sz="0" w:space="0" w:color="auto"/>
              </w:divBdr>
            </w:div>
            <w:div w:id="791360310">
              <w:marLeft w:val="0"/>
              <w:marRight w:val="0"/>
              <w:marTop w:val="0"/>
              <w:marBottom w:val="0"/>
              <w:divBdr>
                <w:top w:val="none" w:sz="0" w:space="0" w:color="auto"/>
                <w:left w:val="none" w:sz="0" w:space="0" w:color="auto"/>
                <w:bottom w:val="none" w:sz="0" w:space="0" w:color="auto"/>
                <w:right w:val="none" w:sz="0" w:space="0" w:color="auto"/>
              </w:divBdr>
            </w:div>
            <w:div w:id="1130392782">
              <w:marLeft w:val="0"/>
              <w:marRight w:val="0"/>
              <w:marTop w:val="0"/>
              <w:marBottom w:val="0"/>
              <w:divBdr>
                <w:top w:val="none" w:sz="0" w:space="0" w:color="auto"/>
                <w:left w:val="none" w:sz="0" w:space="0" w:color="auto"/>
                <w:bottom w:val="none" w:sz="0" w:space="0" w:color="auto"/>
                <w:right w:val="none" w:sz="0" w:space="0" w:color="auto"/>
              </w:divBdr>
            </w:div>
            <w:div w:id="1187258523">
              <w:marLeft w:val="0"/>
              <w:marRight w:val="0"/>
              <w:marTop w:val="0"/>
              <w:marBottom w:val="0"/>
              <w:divBdr>
                <w:top w:val="none" w:sz="0" w:space="0" w:color="auto"/>
                <w:left w:val="none" w:sz="0" w:space="0" w:color="auto"/>
                <w:bottom w:val="none" w:sz="0" w:space="0" w:color="auto"/>
                <w:right w:val="none" w:sz="0" w:space="0" w:color="auto"/>
              </w:divBdr>
            </w:div>
            <w:div w:id="1841576310">
              <w:marLeft w:val="0"/>
              <w:marRight w:val="0"/>
              <w:marTop w:val="0"/>
              <w:marBottom w:val="0"/>
              <w:divBdr>
                <w:top w:val="none" w:sz="0" w:space="0" w:color="auto"/>
                <w:left w:val="none" w:sz="0" w:space="0" w:color="auto"/>
                <w:bottom w:val="none" w:sz="0" w:space="0" w:color="auto"/>
                <w:right w:val="none" w:sz="0" w:space="0" w:color="auto"/>
              </w:divBdr>
            </w:div>
            <w:div w:id="48651976">
              <w:marLeft w:val="0"/>
              <w:marRight w:val="0"/>
              <w:marTop w:val="0"/>
              <w:marBottom w:val="0"/>
              <w:divBdr>
                <w:top w:val="none" w:sz="0" w:space="0" w:color="auto"/>
                <w:left w:val="none" w:sz="0" w:space="0" w:color="auto"/>
                <w:bottom w:val="none" w:sz="0" w:space="0" w:color="auto"/>
                <w:right w:val="none" w:sz="0" w:space="0" w:color="auto"/>
              </w:divBdr>
            </w:div>
            <w:div w:id="1293706558">
              <w:marLeft w:val="0"/>
              <w:marRight w:val="0"/>
              <w:marTop w:val="0"/>
              <w:marBottom w:val="0"/>
              <w:divBdr>
                <w:top w:val="none" w:sz="0" w:space="0" w:color="auto"/>
                <w:left w:val="none" w:sz="0" w:space="0" w:color="auto"/>
                <w:bottom w:val="none" w:sz="0" w:space="0" w:color="auto"/>
                <w:right w:val="none" w:sz="0" w:space="0" w:color="auto"/>
              </w:divBdr>
            </w:div>
            <w:div w:id="725183802">
              <w:marLeft w:val="0"/>
              <w:marRight w:val="0"/>
              <w:marTop w:val="0"/>
              <w:marBottom w:val="0"/>
              <w:divBdr>
                <w:top w:val="none" w:sz="0" w:space="0" w:color="auto"/>
                <w:left w:val="none" w:sz="0" w:space="0" w:color="auto"/>
                <w:bottom w:val="none" w:sz="0" w:space="0" w:color="auto"/>
                <w:right w:val="none" w:sz="0" w:space="0" w:color="auto"/>
              </w:divBdr>
            </w:div>
            <w:div w:id="1893342595">
              <w:marLeft w:val="0"/>
              <w:marRight w:val="0"/>
              <w:marTop w:val="0"/>
              <w:marBottom w:val="0"/>
              <w:divBdr>
                <w:top w:val="none" w:sz="0" w:space="0" w:color="auto"/>
                <w:left w:val="none" w:sz="0" w:space="0" w:color="auto"/>
                <w:bottom w:val="none" w:sz="0" w:space="0" w:color="auto"/>
                <w:right w:val="none" w:sz="0" w:space="0" w:color="auto"/>
              </w:divBdr>
            </w:div>
            <w:div w:id="883518523">
              <w:marLeft w:val="0"/>
              <w:marRight w:val="0"/>
              <w:marTop w:val="0"/>
              <w:marBottom w:val="0"/>
              <w:divBdr>
                <w:top w:val="none" w:sz="0" w:space="0" w:color="auto"/>
                <w:left w:val="none" w:sz="0" w:space="0" w:color="auto"/>
                <w:bottom w:val="none" w:sz="0" w:space="0" w:color="auto"/>
                <w:right w:val="none" w:sz="0" w:space="0" w:color="auto"/>
              </w:divBdr>
            </w:div>
            <w:div w:id="686175547">
              <w:marLeft w:val="0"/>
              <w:marRight w:val="0"/>
              <w:marTop w:val="0"/>
              <w:marBottom w:val="0"/>
              <w:divBdr>
                <w:top w:val="none" w:sz="0" w:space="0" w:color="auto"/>
                <w:left w:val="none" w:sz="0" w:space="0" w:color="auto"/>
                <w:bottom w:val="none" w:sz="0" w:space="0" w:color="auto"/>
                <w:right w:val="none" w:sz="0" w:space="0" w:color="auto"/>
              </w:divBdr>
            </w:div>
            <w:div w:id="759839531">
              <w:marLeft w:val="0"/>
              <w:marRight w:val="0"/>
              <w:marTop w:val="0"/>
              <w:marBottom w:val="0"/>
              <w:divBdr>
                <w:top w:val="none" w:sz="0" w:space="0" w:color="auto"/>
                <w:left w:val="none" w:sz="0" w:space="0" w:color="auto"/>
                <w:bottom w:val="none" w:sz="0" w:space="0" w:color="auto"/>
                <w:right w:val="none" w:sz="0" w:space="0" w:color="auto"/>
              </w:divBdr>
            </w:div>
            <w:div w:id="85923087">
              <w:marLeft w:val="0"/>
              <w:marRight w:val="0"/>
              <w:marTop w:val="0"/>
              <w:marBottom w:val="0"/>
              <w:divBdr>
                <w:top w:val="none" w:sz="0" w:space="0" w:color="auto"/>
                <w:left w:val="none" w:sz="0" w:space="0" w:color="auto"/>
                <w:bottom w:val="none" w:sz="0" w:space="0" w:color="auto"/>
                <w:right w:val="none" w:sz="0" w:space="0" w:color="auto"/>
              </w:divBdr>
            </w:div>
            <w:div w:id="1677229323">
              <w:marLeft w:val="0"/>
              <w:marRight w:val="0"/>
              <w:marTop w:val="0"/>
              <w:marBottom w:val="0"/>
              <w:divBdr>
                <w:top w:val="none" w:sz="0" w:space="0" w:color="auto"/>
                <w:left w:val="none" w:sz="0" w:space="0" w:color="auto"/>
                <w:bottom w:val="none" w:sz="0" w:space="0" w:color="auto"/>
                <w:right w:val="none" w:sz="0" w:space="0" w:color="auto"/>
              </w:divBdr>
            </w:div>
            <w:div w:id="1325625756">
              <w:marLeft w:val="0"/>
              <w:marRight w:val="0"/>
              <w:marTop w:val="0"/>
              <w:marBottom w:val="0"/>
              <w:divBdr>
                <w:top w:val="none" w:sz="0" w:space="0" w:color="auto"/>
                <w:left w:val="none" w:sz="0" w:space="0" w:color="auto"/>
                <w:bottom w:val="none" w:sz="0" w:space="0" w:color="auto"/>
                <w:right w:val="none" w:sz="0" w:space="0" w:color="auto"/>
              </w:divBdr>
            </w:div>
            <w:div w:id="123239766">
              <w:marLeft w:val="0"/>
              <w:marRight w:val="0"/>
              <w:marTop w:val="0"/>
              <w:marBottom w:val="0"/>
              <w:divBdr>
                <w:top w:val="none" w:sz="0" w:space="0" w:color="auto"/>
                <w:left w:val="none" w:sz="0" w:space="0" w:color="auto"/>
                <w:bottom w:val="none" w:sz="0" w:space="0" w:color="auto"/>
                <w:right w:val="none" w:sz="0" w:space="0" w:color="auto"/>
              </w:divBdr>
            </w:div>
            <w:div w:id="1891183711">
              <w:marLeft w:val="0"/>
              <w:marRight w:val="0"/>
              <w:marTop w:val="0"/>
              <w:marBottom w:val="0"/>
              <w:divBdr>
                <w:top w:val="none" w:sz="0" w:space="0" w:color="auto"/>
                <w:left w:val="none" w:sz="0" w:space="0" w:color="auto"/>
                <w:bottom w:val="none" w:sz="0" w:space="0" w:color="auto"/>
                <w:right w:val="none" w:sz="0" w:space="0" w:color="auto"/>
              </w:divBdr>
            </w:div>
            <w:div w:id="1325355221">
              <w:marLeft w:val="0"/>
              <w:marRight w:val="0"/>
              <w:marTop w:val="0"/>
              <w:marBottom w:val="0"/>
              <w:divBdr>
                <w:top w:val="none" w:sz="0" w:space="0" w:color="auto"/>
                <w:left w:val="none" w:sz="0" w:space="0" w:color="auto"/>
                <w:bottom w:val="none" w:sz="0" w:space="0" w:color="auto"/>
                <w:right w:val="none" w:sz="0" w:space="0" w:color="auto"/>
              </w:divBdr>
            </w:div>
            <w:div w:id="666054211">
              <w:marLeft w:val="0"/>
              <w:marRight w:val="0"/>
              <w:marTop w:val="0"/>
              <w:marBottom w:val="0"/>
              <w:divBdr>
                <w:top w:val="none" w:sz="0" w:space="0" w:color="auto"/>
                <w:left w:val="none" w:sz="0" w:space="0" w:color="auto"/>
                <w:bottom w:val="none" w:sz="0" w:space="0" w:color="auto"/>
                <w:right w:val="none" w:sz="0" w:space="0" w:color="auto"/>
              </w:divBdr>
            </w:div>
            <w:div w:id="1394546865">
              <w:marLeft w:val="0"/>
              <w:marRight w:val="0"/>
              <w:marTop w:val="0"/>
              <w:marBottom w:val="0"/>
              <w:divBdr>
                <w:top w:val="none" w:sz="0" w:space="0" w:color="auto"/>
                <w:left w:val="none" w:sz="0" w:space="0" w:color="auto"/>
                <w:bottom w:val="none" w:sz="0" w:space="0" w:color="auto"/>
                <w:right w:val="none" w:sz="0" w:space="0" w:color="auto"/>
              </w:divBdr>
            </w:div>
            <w:div w:id="1385367728">
              <w:marLeft w:val="0"/>
              <w:marRight w:val="0"/>
              <w:marTop w:val="0"/>
              <w:marBottom w:val="0"/>
              <w:divBdr>
                <w:top w:val="none" w:sz="0" w:space="0" w:color="auto"/>
                <w:left w:val="none" w:sz="0" w:space="0" w:color="auto"/>
                <w:bottom w:val="none" w:sz="0" w:space="0" w:color="auto"/>
                <w:right w:val="none" w:sz="0" w:space="0" w:color="auto"/>
              </w:divBdr>
            </w:div>
            <w:div w:id="1142312993">
              <w:marLeft w:val="0"/>
              <w:marRight w:val="0"/>
              <w:marTop w:val="0"/>
              <w:marBottom w:val="0"/>
              <w:divBdr>
                <w:top w:val="none" w:sz="0" w:space="0" w:color="auto"/>
                <w:left w:val="none" w:sz="0" w:space="0" w:color="auto"/>
                <w:bottom w:val="none" w:sz="0" w:space="0" w:color="auto"/>
                <w:right w:val="none" w:sz="0" w:space="0" w:color="auto"/>
              </w:divBdr>
            </w:div>
            <w:div w:id="856193598">
              <w:marLeft w:val="0"/>
              <w:marRight w:val="0"/>
              <w:marTop w:val="0"/>
              <w:marBottom w:val="0"/>
              <w:divBdr>
                <w:top w:val="none" w:sz="0" w:space="0" w:color="auto"/>
                <w:left w:val="none" w:sz="0" w:space="0" w:color="auto"/>
                <w:bottom w:val="none" w:sz="0" w:space="0" w:color="auto"/>
                <w:right w:val="none" w:sz="0" w:space="0" w:color="auto"/>
              </w:divBdr>
            </w:div>
            <w:div w:id="1145852152">
              <w:marLeft w:val="0"/>
              <w:marRight w:val="0"/>
              <w:marTop w:val="0"/>
              <w:marBottom w:val="0"/>
              <w:divBdr>
                <w:top w:val="none" w:sz="0" w:space="0" w:color="auto"/>
                <w:left w:val="none" w:sz="0" w:space="0" w:color="auto"/>
                <w:bottom w:val="none" w:sz="0" w:space="0" w:color="auto"/>
                <w:right w:val="none" w:sz="0" w:space="0" w:color="auto"/>
              </w:divBdr>
            </w:div>
            <w:div w:id="1546064149">
              <w:marLeft w:val="0"/>
              <w:marRight w:val="0"/>
              <w:marTop w:val="0"/>
              <w:marBottom w:val="0"/>
              <w:divBdr>
                <w:top w:val="none" w:sz="0" w:space="0" w:color="auto"/>
                <w:left w:val="none" w:sz="0" w:space="0" w:color="auto"/>
                <w:bottom w:val="none" w:sz="0" w:space="0" w:color="auto"/>
                <w:right w:val="none" w:sz="0" w:space="0" w:color="auto"/>
              </w:divBdr>
            </w:div>
            <w:div w:id="1556232188">
              <w:marLeft w:val="0"/>
              <w:marRight w:val="0"/>
              <w:marTop w:val="0"/>
              <w:marBottom w:val="0"/>
              <w:divBdr>
                <w:top w:val="none" w:sz="0" w:space="0" w:color="auto"/>
                <w:left w:val="none" w:sz="0" w:space="0" w:color="auto"/>
                <w:bottom w:val="none" w:sz="0" w:space="0" w:color="auto"/>
                <w:right w:val="none" w:sz="0" w:space="0" w:color="auto"/>
              </w:divBdr>
            </w:div>
            <w:div w:id="1264609715">
              <w:marLeft w:val="0"/>
              <w:marRight w:val="0"/>
              <w:marTop w:val="0"/>
              <w:marBottom w:val="0"/>
              <w:divBdr>
                <w:top w:val="none" w:sz="0" w:space="0" w:color="auto"/>
                <w:left w:val="none" w:sz="0" w:space="0" w:color="auto"/>
                <w:bottom w:val="none" w:sz="0" w:space="0" w:color="auto"/>
                <w:right w:val="none" w:sz="0" w:space="0" w:color="auto"/>
              </w:divBdr>
            </w:div>
            <w:div w:id="366681132">
              <w:marLeft w:val="0"/>
              <w:marRight w:val="0"/>
              <w:marTop w:val="0"/>
              <w:marBottom w:val="0"/>
              <w:divBdr>
                <w:top w:val="none" w:sz="0" w:space="0" w:color="auto"/>
                <w:left w:val="none" w:sz="0" w:space="0" w:color="auto"/>
                <w:bottom w:val="none" w:sz="0" w:space="0" w:color="auto"/>
                <w:right w:val="none" w:sz="0" w:space="0" w:color="auto"/>
              </w:divBdr>
            </w:div>
            <w:div w:id="1369179090">
              <w:marLeft w:val="0"/>
              <w:marRight w:val="0"/>
              <w:marTop w:val="0"/>
              <w:marBottom w:val="0"/>
              <w:divBdr>
                <w:top w:val="none" w:sz="0" w:space="0" w:color="auto"/>
                <w:left w:val="none" w:sz="0" w:space="0" w:color="auto"/>
                <w:bottom w:val="none" w:sz="0" w:space="0" w:color="auto"/>
                <w:right w:val="none" w:sz="0" w:space="0" w:color="auto"/>
              </w:divBdr>
            </w:div>
            <w:div w:id="237131991">
              <w:marLeft w:val="0"/>
              <w:marRight w:val="0"/>
              <w:marTop w:val="0"/>
              <w:marBottom w:val="0"/>
              <w:divBdr>
                <w:top w:val="none" w:sz="0" w:space="0" w:color="auto"/>
                <w:left w:val="none" w:sz="0" w:space="0" w:color="auto"/>
                <w:bottom w:val="none" w:sz="0" w:space="0" w:color="auto"/>
                <w:right w:val="none" w:sz="0" w:space="0" w:color="auto"/>
              </w:divBdr>
            </w:div>
            <w:div w:id="1071319214">
              <w:marLeft w:val="0"/>
              <w:marRight w:val="0"/>
              <w:marTop w:val="0"/>
              <w:marBottom w:val="0"/>
              <w:divBdr>
                <w:top w:val="none" w:sz="0" w:space="0" w:color="auto"/>
                <w:left w:val="none" w:sz="0" w:space="0" w:color="auto"/>
                <w:bottom w:val="none" w:sz="0" w:space="0" w:color="auto"/>
                <w:right w:val="none" w:sz="0" w:space="0" w:color="auto"/>
              </w:divBdr>
            </w:div>
            <w:div w:id="35400892">
              <w:marLeft w:val="0"/>
              <w:marRight w:val="0"/>
              <w:marTop w:val="0"/>
              <w:marBottom w:val="0"/>
              <w:divBdr>
                <w:top w:val="none" w:sz="0" w:space="0" w:color="auto"/>
                <w:left w:val="none" w:sz="0" w:space="0" w:color="auto"/>
                <w:bottom w:val="none" w:sz="0" w:space="0" w:color="auto"/>
                <w:right w:val="none" w:sz="0" w:space="0" w:color="auto"/>
              </w:divBdr>
            </w:div>
            <w:div w:id="1264999761">
              <w:marLeft w:val="0"/>
              <w:marRight w:val="0"/>
              <w:marTop w:val="0"/>
              <w:marBottom w:val="0"/>
              <w:divBdr>
                <w:top w:val="none" w:sz="0" w:space="0" w:color="auto"/>
                <w:left w:val="none" w:sz="0" w:space="0" w:color="auto"/>
                <w:bottom w:val="none" w:sz="0" w:space="0" w:color="auto"/>
                <w:right w:val="none" w:sz="0" w:space="0" w:color="auto"/>
              </w:divBdr>
            </w:div>
            <w:div w:id="403720829">
              <w:marLeft w:val="0"/>
              <w:marRight w:val="0"/>
              <w:marTop w:val="0"/>
              <w:marBottom w:val="0"/>
              <w:divBdr>
                <w:top w:val="none" w:sz="0" w:space="0" w:color="auto"/>
                <w:left w:val="none" w:sz="0" w:space="0" w:color="auto"/>
                <w:bottom w:val="none" w:sz="0" w:space="0" w:color="auto"/>
                <w:right w:val="none" w:sz="0" w:space="0" w:color="auto"/>
              </w:divBdr>
            </w:div>
            <w:div w:id="782379691">
              <w:marLeft w:val="0"/>
              <w:marRight w:val="0"/>
              <w:marTop w:val="0"/>
              <w:marBottom w:val="0"/>
              <w:divBdr>
                <w:top w:val="none" w:sz="0" w:space="0" w:color="auto"/>
                <w:left w:val="none" w:sz="0" w:space="0" w:color="auto"/>
                <w:bottom w:val="none" w:sz="0" w:space="0" w:color="auto"/>
                <w:right w:val="none" w:sz="0" w:space="0" w:color="auto"/>
              </w:divBdr>
            </w:div>
            <w:div w:id="1857231868">
              <w:marLeft w:val="0"/>
              <w:marRight w:val="0"/>
              <w:marTop w:val="0"/>
              <w:marBottom w:val="0"/>
              <w:divBdr>
                <w:top w:val="none" w:sz="0" w:space="0" w:color="auto"/>
                <w:left w:val="none" w:sz="0" w:space="0" w:color="auto"/>
                <w:bottom w:val="none" w:sz="0" w:space="0" w:color="auto"/>
                <w:right w:val="none" w:sz="0" w:space="0" w:color="auto"/>
              </w:divBdr>
            </w:div>
            <w:div w:id="707221914">
              <w:marLeft w:val="0"/>
              <w:marRight w:val="0"/>
              <w:marTop w:val="0"/>
              <w:marBottom w:val="0"/>
              <w:divBdr>
                <w:top w:val="none" w:sz="0" w:space="0" w:color="auto"/>
                <w:left w:val="none" w:sz="0" w:space="0" w:color="auto"/>
                <w:bottom w:val="none" w:sz="0" w:space="0" w:color="auto"/>
                <w:right w:val="none" w:sz="0" w:space="0" w:color="auto"/>
              </w:divBdr>
            </w:div>
            <w:div w:id="2088259326">
              <w:marLeft w:val="0"/>
              <w:marRight w:val="0"/>
              <w:marTop w:val="0"/>
              <w:marBottom w:val="0"/>
              <w:divBdr>
                <w:top w:val="none" w:sz="0" w:space="0" w:color="auto"/>
                <w:left w:val="none" w:sz="0" w:space="0" w:color="auto"/>
                <w:bottom w:val="none" w:sz="0" w:space="0" w:color="auto"/>
                <w:right w:val="none" w:sz="0" w:space="0" w:color="auto"/>
              </w:divBdr>
            </w:div>
            <w:div w:id="2079937584">
              <w:marLeft w:val="0"/>
              <w:marRight w:val="0"/>
              <w:marTop w:val="0"/>
              <w:marBottom w:val="0"/>
              <w:divBdr>
                <w:top w:val="none" w:sz="0" w:space="0" w:color="auto"/>
                <w:left w:val="none" w:sz="0" w:space="0" w:color="auto"/>
                <w:bottom w:val="none" w:sz="0" w:space="0" w:color="auto"/>
                <w:right w:val="none" w:sz="0" w:space="0" w:color="auto"/>
              </w:divBdr>
            </w:div>
            <w:div w:id="1756628664">
              <w:marLeft w:val="0"/>
              <w:marRight w:val="0"/>
              <w:marTop w:val="0"/>
              <w:marBottom w:val="0"/>
              <w:divBdr>
                <w:top w:val="none" w:sz="0" w:space="0" w:color="auto"/>
                <w:left w:val="none" w:sz="0" w:space="0" w:color="auto"/>
                <w:bottom w:val="none" w:sz="0" w:space="0" w:color="auto"/>
                <w:right w:val="none" w:sz="0" w:space="0" w:color="auto"/>
              </w:divBdr>
            </w:div>
            <w:div w:id="1391028824">
              <w:marLeft w:val="0"/>
              <w:marRight w:val="0"/>
              <w:marTop w:val="0"/>
              <w:marBottom w:val="0"/>
              <w:divBdr>
                <w:top w:val="none" w:sz="0" w:space="0" w:color="auto"/>
                <w:left w:val="none" w:sz="0" w:space="0" w:color="auto"/>
                <w:bottom w:val="none" w:sz="0" w:space="0" w:color="auto"/>
                <w:right w:val="none" w:sz="0" w:space="0" w:color="auto"/>
              </w:divBdr>
            </w:div>
            <w:div w:id="1583755048">
              <w:marLeft w:val="0"/>
              <w:marRight w:val="0"/>
              <w:marTop w:val="0"/>
              <w:marBottom w:val="0"/>
              <w:divBdr>
                <w:top w:val="none" w:sz="0" w:space="0" w:color="auto"/>
                <w:left w:val="none" w:sz="0" w:space="0" w:color="auto"/>
                <w:bottom w:val="none" w:sz="0" w:space="0" w:color="auto"/>
                <w:right w:val="none" w:sz="0" w:space="0" w:color="auto"/>
              </w:divBdr>
            </w:div>
            <w:div w:id="743263865">
              <w:marLeft w:val="0"/>
              <w:marRight w:val="0"/>
              <w:marTop w:val="0"/>
              <w:marBottom w:val="0"/>
              <w:divBdr>
                <w:top w:val="none" w:sz="0" w:space="0" w:color="auto"/>
                <w:left w:val="none" w:sz="0" w:space="0" w:color="auto"/>
                <w:bottom w:val="none" w:sz="0" w:space="0" w:color="auto"/>
                <w:right w:val="none" w:sz="0" w:space="0" w:color="auto"/>
              </w:divBdr>
            </w:div>
            <w:div w:id="698360090">
              <w:marLeft w:val="0"/>
              <w:marRight w:val="0"/>
              <w:marTop w:val="0"/>
              <w:marBottom w:val="0"/>
              <w:divBdr>
                <w:top w:val="none" w:sz="0" w:space="0" w:color="auto"/>
                <w:left w:val="none" w:sz="0" w:space="0" w:color="auto"/>
                <w:bottom w:val="none" w:sz="0" w:space="0" w:color="auto"/>
                <w:right w:val="none" w:sz="0" w:space="0" w:color="auto"/>
              </w:divBdr>
            </w:div>
            <w:div w:id="2008051157">
              <w:marLeft w:val="0"/>
              <w:marRight w:val="0"/>
              <w:marTop w:val="0"/>
              <w:marBottom w:val="0"/>
              <w:divBdr>
                <w:top w:val="none" w:sz="0" w:space="0" w:color="auto"/>
                <w:left w:val="none" w:sz="0" w:space="0" w:color="auto"/>
                <w:bottom w:val="none" w:sz="0" w:space="0" w:color="auto"/>
                <w:right w:val="none" w:sz="0" w:space="0" w:color="auto"/>
              </w:divBdr>
            </w:div>
            <w:div w:id="466436623">
              <w:marLeft w:val="0"/>
              <w:marRight w:val="0"/>
              <w:marTop w:val="0"/>
              <w:marBottom w:val="0"/>
              <w:divBdr>
                <w:top w:val="none" w:sz="0" w:space="0" w:color="auto"/>
                <w:left w:val="none" w:sz="0" w:space="0" w:color="auto"/>
                <w:bottom w:val="none" w:sz="0" w:space="0" w:color="auto"/>
                <w:right w:val="none" w:sz="0" w:space="0" w:color="auto"/>
              </w:divBdr>
            </w:div>
            <w:div w:id="1188562162">
              <w:marLeft w:val="0"/>
              <w:marRight w:val="0"/>
              <w:marTop w:val="0"/>
              <w:marBottom w:val="0"/>
              <w:divBdr>
                <w:top w:val="none" w:sz="0" w:space="0" w:color="auto"/>
                <w:left w:val="none" w:sz="0" w:space="0" w:color="auto"/>
                <w:bottom w:val="none" w:sz="0" w:space="0" w:color="auto"/>
                <w:right w:val="none" w:sz="0" w:space="0" w:color="auto"/>
              </w:divBdr>
            </w:div>
            <w:div w:id="1066027881">
              <w:marLeft w:val="0"/>
              <w:marRight w:val="0"/>
              <w:marTop w:val="0"/>
              <w:marBottom w:val="0"/>
              <w:divBdr>
                <w:top w:val="none" w:sz="0" w:space="0" w:color="auto"/>
                <w:left w:val="none" w:sz="0" w:space="0" w:color="auto"/>
                <w:bottom w:val="none" w:sz="0" w:space="0" w:color="auto"/>
                <w:right w:val="none" w:sz="0" w:space="0" w:color="auto"/>
              </w:divBdr>
            </w:div>
            <w:div w:id="666833948">
              <w:marLeft w:val="0"/>
              <w:marRight w:val="0"/>
              <w:marTop w:val="0"/>
              <w:marBottom w:val="0"/>
              <w:divBdr>
                <w:top w:val="none" w:sz="0" w:space="0" w:color="auto"/>
                <w:left w:val="none" w:sz="0" w:space="0" w:color="auto"/>
                <w:bottom w:val="none" w:sz="0" w:space="0" w:color="auto"/>
                <w:right w:val="none" w:sz="0" w:space="0" w:color="auto"/>
              </w:divBdr>
            </w:div>
            <w:div w:id="1948002820">
              <w:marLeft w:val="0"/>
              <w:marRight w:val="0"/>
              <w:marTop w:val="0"/>
              <w:marBottom w:val="0"/>
              <w:divBdr>
                <w:top w:val="none" w:sz="0" w:space="0" w:color="auto"/>
                <w:left w:val="none" w:sz="0" w:space="0" w:color="auto"/>
                <w:bottom w:val="none" w:sz="0" w:space="0" w:color="auto"/>
                <w:right w:val="none" w:sz="0" w:space="0" w:color="auto"/>
              </w:divBdr>
            </w:div>
            <w:div w:id="18164913">
              <w:marLeft w:val="0"/>
              <w:marRight w:val="0"/>
              <w:marTop w:val="0"/>
              <w:marBottom w:val="0"/>
              <w:divBdr>
                <w:top w:val="none" w:sz="0" w:space="0" w:color="auto"/>
                <w:left w:val="none" w:sz="0" w:space="0" w:color="auto"/>
                <w:bottom w:val="none" w:sz="0" w:space="0" w:color="auto"/>
                <w:right w:val="none" w:sz="0" w:space="0" w:color="auto"/>
              </w:divBdr>
            </w:div>
            <w:div w:id="455216988">
              <w:marLeft w:val="0"/>
              <w:marRight w:val="0"/>
              <w:marTop w:val="0"/>
              <w:marBottom w:val="0"/>
              <w:divBdr>
                <w:top w:val="none" w:sz="0" w:space="0" w:color="auto"/>
                <w:left w:val="none" w:sz="0" w:space="0" w:color="auto"/>
                <w:bottom w:val="none" w:sz="0" w:space="0" w:color="auto"/>
                <w:right w:val="none" w:sz="0" w:space="0" w:color="auto"/>
              </w:divBdr>
            </w:div>
            <w:div w:id="946423069">
              <w:marLeft w:val="0"/>
              <w:marRight w:val="0"/>
              <w:marTop w:val="0"/>
              <w:marBottom w:val="0"/>
              <w:divBdr>
                <w:top w:val="none" w:sz="0" w:space="0" w:color="auto"/>
                <w:left w:val="none" w:sz="0" w:space="0" w:color="auto"/>
                <w:bottom w:val="none" w:sz="0" w:space="0" w:color="auto"/>
                <w:right w:val="none" w:sz="0" w:space="0" w:color="auto"/>
              </w:divBdr>
            </w:div>
            <w:div w:id="272592335">
              <w:marLeft w:val="0"/>
              <w:marRight w:val="0"/>
              <w:marTop w:val="0"/>
              <w:marBottom w:val="0"/>
              <w:divBdr>
                <w:top w:val="none" w:sz="0" w:space="0" w:color="auto"/>
                <w:left w:val="none" w:sz="0" w:space="0" w:color="auto"/>
                <w:bottom w:val="none" w:sz="0" w:space="0" w:color="auto"/>
                <w:right w:val="none" w:sz="0" w:space="0" w:color="auto"/>
              </w:divBdr>
            </w:div>
            <w:div w:id="1016998115">
              <w:marLeft w:val="0"/>
              <w:marRight w:val="0"/>
              <w:marTop w:val="0"/>
              <w:marBottom w:val="0"/>
              <w:divBdr>
                <w:top w:val="none" w:sz="0" w:space="0" w:color="auto"/>
                <w:left w:val="none" w:sz="0" w:space="0" w:color="auto"/>
                <w:bottom w:val="none" w:sz="0" w:space="0" w:color="auto"/>
                <w:right w:val="none" w:sz="0" w:space="0" w:color="auto"/>
              </w:divBdr>
            </w:div>
            <w:div w:id="669992035">
              <w:marLeft w:val="0"/>
              <w:marRight w:val="0"/>
              <w:marTop w:val="0"/>
              <w:marBottom w:val="0"/>
              <w:divBdr>
                <w:top w:val="none" w:sz="0" w:space="0" w:color="auto"/>
                <w:left w:val="none" w:sz="0" w:space="0" w:color="auto"/>
                <w:bottom w:val="none" w:sz="0" w:space="0" w:color="auto"/>
                <w:right w:val="none" w:sz="0" w:space="0" w:color="auto"/>
              </w:divBdr>
            </w:div>
            <w:div w:id="948392227">
              <w:marLeft w:val="0"/>
              <w:marRight w:val="0"/>
              <w:marTop w:val="0"/>
              <w:marBottom w:val="0"/>
              <w:divBdr>
                <w:top w:val="none" w:sz="0" w:space="0" w:color="auto"/>
                <w:left w:val="none" w:sz="0" w:space="0" w:color="auto"/>
                <w:bottom w:val="none" w:sz="0" w:space="0" w:color="auto"/>
                <w:right w:val="none" w:sz="0" w:space="0" w:color="auto"/>
              </w:divBdr>
            </w:div>
            <w:div w:id="1228805292">
              <w:marLeft w:val="0"/>
              <w:marRight w:val="0"/>
              <w:marTop w:val="0"/>
              <w:marBottom w:val="0"/>
              <w:divBdr>
                <w:top w:val="none" w:sz="0" w:space="0" w:color="auto"/>
                <w:left w:val="none" w:sz="0" w:space="0" w:color="auto"/>
                <w:bottom w:val="none" w:sz="0" w:space="0" w:color="auto"/>
                <w:right w:val="none" w:sz="0" w:space="0" w:color="auto"/>
              </w:divBdr>
            </w:div>
            <w:div w:id="348410869">
              <w:marLeft w:val="0"/>
              <w:marRight w:val="0"/>
              <w:marTop w:val="0"/>
              <w:marBottom w:val="0"/>
              <w:divBdr>
                <w:top w:val="none" w:sz="0" w:space="0" w:color="auto"/>
                <w:left w:val="none" w:sz="0" w:space="0" w:color="auto"/>
                <w:bottom w:val="none" w:sz="0" w:space="0" w:color="auto"/>
                <w:right w:val="none" w:sz="0" w:space="0" w:color="auto"/>
              </w:divBdr>
            </w:div>
            <w:div w:id="18167175">
              <w:marLeft w:val="0"/>
              <w:marRight w:val="0"/>
              <w:marTop w:val="0"/>
              <w:marBottom w:val="0"/>
              <w:divBdr>
                <w:top w:val="none" w:sz="0" w:space="0" w:color="auto"/>
                <w:left w:val="none" w:sz="0" w:space="0" w:color="auto"/>
                <w:bottom w:val="none" w:sz="0" w:space="0" w:color="auto"/>
                <w:right w:val="none" w:sz="0" w:space="0" w:color="auto"/>
              </w:divBdr>
            </w:div>
            <w:div w:id="544831839">
              <w:marLeft w:val="0"/>
              <w:marRight w:val="0"/>
              <w:marTop w:val="0"/>
              <w:marBottom w:val="0"/>
              <w:divBdr>
                <w:top w:val="none" w:sz="0" w:space="0" w:color="auto"/>
                <w:left w:val="none" w:sz="0" w:space="0" w:color="auto"/>
                <w:bottom w:val="none" w:sz="0" w:space="0" w:color="auto"/>
                <w:right w:val="none" w:sz="0" w:space="0" w:color="auto"/>
              </w:divBdr>
            </w:div>
            <w:div w:id="1697464625">
              <w:marLeft w:val="0"/>
              <w:marRight w:val="0"/>
              <w:marTop w:val="0"/>
              <w:marBottom w:val="0"/>
              <w:divBdr>
                <w:top w:val="none" w:sz="0" w:space="0" w:color="auto"/>
                <w:left w:val="none" w:sz="0" w:space="0" w:color="auto"/>
                <w:bottom w:val="none" w:sz="0" w:space="0" w:color="auto"/>
                <w:right w:val="none" w:sz="0" w:space="0" w:color="auto"/>
              </w:divBdr>
            </w:div>
            <w:div w:id="363409079">
              <w:marLeft w:val="0"/>
              <w:marRight w:val="0"/>
              <w:marTop w:val="0"/>
              <w:marBottom w:val="0"/>
              <w:divBdr>
                <w:top w:val="none" w:sz="0" w:space="0" w:color="auto"/>
                <w:left w:val="none" w:sz="0" w:space="0" w:color="auto"/>
                <w:bottom w:val="none" w:sz="0" w:space="0" w:color="auto"/>
                <w:right w:val="none" w:sz="0" w:space="0" w:color="auto"/>
              </w:divBdr>
            </w:div>
            <w:div w:id="1209879867">
              <w:marLeft w:val="0"/>
              <w:marRight w:val="0"/>
              <w:marTop w:val="0"/>
              <w:marBottom w:val="0"/>
              <w:divBdr>
                <w:top w:val="none" w:sz="0" w:space="0" w:color="auto"/>
                <w:left w:val="none" w:sz="0" w:space="0" w:color="auto"/>
                <w:bottom w:val="none" w:sz="0" w:space="0" w:color="auto"/>
                <w:right w:val="none" w:sz="0" w:space="0" w:color="auto"/>
              </w:divBdr>
            </w:div>
            <w:div w:id="1824467823">
              <w:marLeft w:val="0"/>
              <w:marRight w:val="0"/>
              <w:marTop w:val="0"/>
              <w:marBottom w:val="0"/>
              <w:divBdr>
                <w:top w:val="none" w:sz="0" w:space="0" w:color="auto"/>
                <w:left w:val="none" w:sz="0" w:space="0" w:color="auto"/>
                <w:bottom w:val="none" w:sz="0" w:space="0" w:color="auto"/>
                <w:right w:val="none" w:sz="0" w:space="0" w:color="auto"/>
              </w:divBdr>
            </w:div>
            <w:div w:id="1457723460">
              <w:marLeft w:val="0"/>
              <w:marRight w:val="0"/>
              <w:marTop w:val="0"/>
              <w:marBottom w:val="0"/>
              <w:divBdr>
                <w:top w:val="none" w:sz="0" w:space="0" w:color="auto"/>
                <w:left w:val="none" w:sz="0" w:space="0" w:color="auto"/>
                <w:bottom w:val="none" w:sz="0" w:space="0" w:color="auto"/>
                <w:right w:val="none" w:sz="0" w:space="0" w:color="auto"/>
              </w:divBdr>
            </w:div>
            <w:div w:id="2045057361">
              <w:marLeft w:val="0"/>
              <w:marRight w:val="0"/>
              <w:marTop w:val="0"/>
              <w:marBottom w:val="0"/>
              <w:divBdr>
                <w:top w:val="none" w:sz="0" w:space="0" w:color="auto"/>
                <w:left w:val="none" w:sz="0" w:space="0" w:color="auto"/>
                <w:bottom w:val="none" w:sz="0" w:space="0" w:color="auto"/>
                <w:right w:val="none" w:sz="0" w:space="0" w:color="auto"/>
              </w:divBdr>
            </w:div>
            <w:div w:id="1401903390">
              <w:marLeft w:val="0"/>
              <w:marRight w:val="0"/>
              <w:marTop w:val="0"/>
              <w:marBottom w:val="0"/>
              <w:divBdr>
                <w:top w:val="none" w:sz="0" w:space="0" w:color="auto"/>
                <w:left w:val="none" w:sz="0" w:space="0" w:color="auto"/>
                <w:bottom w:val="none" w:sz="0" w:space="0" w:color="auto"/>
                <w:right w:val="none" w:sz="0" w:space="0" w:color="auto"/>
              </w:divBdr>
            </w:div>
            <w:div w:id="46686620">
              <w:marLeft w:val="0"/>
              <w:marRight w:val="0"/>
              <w:marTop w:val="0"/>
              <w:marBottom w:val="0"/>
              <w:divBdr>
                <w:top w:val="none" w:sz="0" w:space="0" w:color="auto"/>
                <w:left w:val="none" w:sz="0" w:space="0" w:color="auto"/>
                <w:bottom w:val="none" w:sz="0" w:space="0" w:color="auto"/>
                <w:right w:val="none" w:sz="0" w:space="0" w:color="auto"/>
              </w:divBdr>
            </w:div>
            <w:div w:id="1330790185">
              <w:marLeft w:val="0"/>
              <w:marRight w:val="0"/>
              <w:marTop w:val="0"/>
              <w:marBottom w:val="0"/>
              <w:divBdr>
                <w:top w:val="none" w:sz="0" w:space="0" w:color="auto"/>
                <w:left w:val="none" w:sz="0" w:space="0" w:color="auto"/>
                <w:bottom w:val="none" w:sz="0" w:space="0" w:color="auto"/>
                <w:right w:val="none" w:sz="0" w:space="0" w:color="auto"/>
              </w:divBdr>
            </w:div>
            <w:div w:id="297221852">
              <w:marLeft w:val="0"/>
              <w:marRight w:val="0"/>
              <w:marTop w:val="0"/>
              <w:marBottom w:val="0"/>
              <w:divBdr>
                <w:top w:val="none" w:sz="0" w:space="0" w:color="auto"/>
                <w:left w:val="none" w:sz="0" w:space="0" w:color="auto"/>
                <w:bottom w:val="none" w:sz="0" w:space="0" w:color="auto"/>
                <w:right w:val="none" w:sz="0" w:space="0" w:color="auto"/>
              </w:divBdr>
            </w:div>
            <w:div w:id="347220325">
              <w:marLeft w:val="0"/>
              <w:marRight w:val="0"/>
              <w:marTop w:val="0"/>
              <w:marBottom w:val="0"/>
              <w:divBdr>
                <w:top w:val="none" w:sz="0" w:space="0" w:color="auto"/>
                <w:left w:val="none" w:sz="0" w:space="0" w:color="auto"/>
                <w:bottom w:val="none" w:sz="0" w:space="0" w:color="auto"/>
                <w:right w:val="none" w:sz="0" w:space="0" w:color="auto"/>
              </w:divBdr>
            </w:div>
            <w:div w:id="175777197">
              <w:marLeft w:val="0"/>
              <w:marRight w:val="0"/>
              <w:marTop w:val="0"/>
              <w:marBottom w:val="0"/>
              <w:divBdr>
                <w:top w:val="none" w:sz="0" w:space="0" w:color="auto"/>
                <w:left w:val="none" w:sz="0" w:space="0" w:color="auto"/>
                <w:bottom w:val="none" w:sz="0" w:space="0" w:color="auto"/>
                <w:right w:val="none" w:sz="0" w:space="0" w:color="auto"/>
              </w:divBdr>
            </w:div>
            <w:div w:id="1975064915">
              <w:marLeft w:val="0"/>
              <w:marRight w:val="0"/>
              <w:marTop w:val="0"/>
              <w:marBottom w:val="0"/>
              <w:divBdr>
                <w:top w:val="none" w:sz="0" w:space="0" w:color="auto"/>
                <w:left w:val="none" w:sz="0" w:space="0" w:color="auto"/>
                <w:bottom w:val="none" w:sz="0" w:space="0" w:color="auto"/>
                <w:right w:val="none" w:sz="0" w:space="0" w:color="auto"/>
              </w:divBdr>
            </w:div>
            <w:div w:id="160395530">
              <w:marLeft w:val="0"/>
              <w:marRight w:val="0"/>
              <w:marTop w:val="0"/>
              <w:marBottom w:val="0"/>
              <w:divBdr>
                <w:top w:val="none" w:sz="0" w:space="0" w:color="auto"/>
                <w:left w:val="none" w:sz="0" w:space="0" w:color="auto"/>
                <w:bottom w:val="none" w:sz="0" w:space="0" w:color="auto"/>
                <w:right w:val="none" w:sz="0" w:space="0" w:color="auto"/>
              </w:divBdr>
            </w:div>
            <w:div w:id="1232884574">
              <w:marLeft w:val="0"/>
              <w:marRight w:val="0"/>
              <w:marTop w:val="0"/>
              <w:marBottom w:val="0"/>
              <w:divBdr>
                <w:top w:val="none" w:sz="0" w:space="0" w:color="auto"/>
                <w:left w:val="none" w:sz="0" w:space="0" w:color="auto"/>
                <w:bottom w:val="none" w:sz="0" w:space="0" w:color="auto"/>
                <w:right w:val="none" w:sz="0" w:space="0" w:color="auto"/>
              </w:divBdr>
            </w:div>
            <w:div w:id="1617324724">
              <w:marLeft w:val="0"/>
              <w:marRight w:val="0"/>
              <w:marTop w:val="0"/>
              <w:marBottom w:val="0"/>
              <w:divBdr>
                <w:top w:val="none" w:sz="0" w:space="0" w:color="auto"/>
                <w:left w:val="none" w:sz="0" w:space="0" w:color="auto"/>
                <w:bottom w:val="none" w:sz="0" w:space="0" w:color="auto"/>
                <w:right w:val="none" w:sz="0" w:space="0" w:color="auto"/>
              </w:divBdr>
            </w:div>
            <w:div w:id="464741885">
              <w:marLeft w:val="0"/>
              <w:marRight w:val="0"/>
              <w:marTop w:val="0"/>
              <w:marBottom w:val="0"/>
              <w:divBdr>
                <w:top w:val="none" w:sz="0" w:space="0" w:color="auto"/>
                <w:left w:val="none" w:sz="0" w:space="0" w:color="auto"/>
                <w:bottom w:val="none" w:sz="0" w:space="0" w:color="auto"/>
                <w:right w:val="none" w:sz="0" w:space="0" w:color="auto"/>
              </w:divBdr>
            </w:div>
            <w:div w:id="1199708630">
              <w:marLeft w:val="0"/>
              <w:marRight w:val="0"/>
              <w:marTop w:val="0"/>
              <w:marBottom w:val="0"/>
              <w:divBdr>
                <w:top w:val="none" w:sz="0" w:space="0" w:color="auto"/>
                <w:left w:val="none" w:sz="0" w:space="0" w:color="auto"/>
                <w:bottom w:val="none" w:sz="0" w:space="0" w:color="auto"/>
                <w:right w:val="none" w:sz="0" w:space="0" w:color="auto"/>
              </w:divBdr>
            </w:div>
            <w:div w:id="796409054">
              <w:marLeft w:val="0"/>
              <w:marRight w:val="0"/>
              <w:marTop w:val="0"/>
              <w:marBottom w:val="0"/>
              <w:divBdr>
                <w:top w:val="none" w:sz="0" w:space="0" w:color="auto"/>
                <w:left w:val="none" w:sz="0" w:space="0" w:color="auto"/>
                <w:bottom w:val="none" w:sz="0" w:space="0" w:color="auto"/>
                <w:right w:val="none" w:sz="0" w:space="0" w:color="auto"/>
              </w:divBdr>
            </w:div>
            <w:div w:id="583225371">
              <w:marLeft w:val="0"/>
              <w:marRight w:val="0"/>
              <w:marTop w:val="0"/>
              <w:marBottom w:val="0"/>
              <w:divBdr>
                <w:top w:val="none" w:sz="0" w:space="0" w:color="auto"/>
                <w:left w:val="none" w:sz="0" w:space="0" w:color="auto"/>
                <w:bottom w:val="none" w:sz="0" w:space="0" w:color="auto"/>
                <w:right w:val="none" w:sz="0" w:space="0" w:color="auto"/>
              </w:divBdr>
            </w:div>
            <w:div w:id="1097797594">
              <w:marLeft w:val="0"/>
              <w:marRight w:val="0"/>
              <w:marTop w:val="0"/>
              <w:marBottom w:val="0"/>
              <w:divBdr>
                <w:top w:val="none" w:sz="0" w:space="0" w:color="auto"/>
                <w:left w:val="none" w:sz="0" w:space="0" w:color="auto"/>
                <w:bottom w:val="none" w:sz="0" w:space="0" w:color="auto"/>
                <w:right w:val="none" w:sz="0" w:space="0" w:color="auto"/>
              </w:divBdr>
            </w:div>
            <w:div w:id="839780049">
              <w:marLeft w:val="0"/>
              <w:marRight w:val="0"/>
              <w:marTop w:val="0"/>
              <w:marBottom w:val="0"/>
              <w:divBdr>
                <w:top w:val="none" w:sz="0" w:space="0" w:color="auto"/>
                <w:left w:val="none" w:sz="0" w:space="0" w:color="auto"/>
                <w:bottom w:val="none" w:sz="0" w:space="0" w:color="auto"/>
                <w:right w:val="none" w:sz="0" w:space="0" w:color="auto"/>
              </w:divBdr>
            </w:div>
            <w:div w:id="430053820">
              <w:marLeft w:val="0"/>
              <w:marRight w:val="0"/>
              <w:marTop w:val="0"/>
              <w:marBottom w:val="0"/>
              <w:divBdr>
                <w:top w:val="none" w:sz="0" w:space="0" w:color="auto"/>
                <w:left w:val="none" w:sz="0" w:space="0" w:color="auto"/>
                <w:bottom w:val="none" w:sz="0" w:space="0" w:color="auto"/>
                <w:right w:val="none" w:sz="0" w:space="0" w:color="auto"/>
              </w:divBdr>
            </w:div>
            <w:div w:id="1654289507">
              <w:marLeft w:val="0"/>
              <w:marRight w:val="0"/>
              <w:marTop w:val="0"/>
              <w:marBottom w:val="0"/>
              <w:divBdr>
                <w:top w:val="none" w:sz="0" w:space="0" w:color="auto"/>
                <w:left w:val="none" w:sz="0" w:space="0" w:color="auto"/>
                <w:bottom w:val="none" w:sz="0" w:space="0" w:color="auto"/>
                <w:right w:val="none" w:sz="0" w:space="0" w:color="auto"/>
              </w:divBdr>
            </w:div>
            <w:div w:id="653219009">
              <w:marLeft w:val="0"/>
              <w:marRight w:val="0"/>
              <w:marTop w:val="0"/>
              <w:marBottom w:val="0"/>
              <w:divBdr>
                <w:top w:val="none" w:sz="0" w:space="0" w:color="auto"/>
                <w:left w:val="none" w:sz="0" w:space="0" w:color="auto"/>
                <w:bottom w:val="none" w:sz="0" w:space="0" w:color="auto"/>
                <w:right w:val="none" w:sz="0" w:space="0" w:color="auto"/>
              </w:divBdr>
            </w:div>
            <w:div w:id="276107847">
              <w:marLeft w:val="0"/>
              <w:marRight w:val="0"/>
              <w:marTop w:val="0"/>
              <w:marBottom w:val="0"/>
              <w:divBdr>
                <w:top w:val="none" w:sz="0" w:space="0" w:color="auto"/>
                <w:left w:val="none" w:sz="0" w:space="0" w:color="auto"/>
                <w:bottom w:val="none" w:sz="0" w:space="0" w:color="auto"/>
                <w:right w:val="none" w:sz="0" w:space="0" w:color="auto"/>
              </w:divBdr>
            </w:div>
            <w:div w:id="1307008848">
              <w:marLeft w:val="0"/>
              <w:marRight w:val="0"/>
              <w:marTop w:val="0"/>
              <w:marBottom w:val="0"/>
              <w:divBdr>
                <w:top w:val="none" w:sz="0" w:space="0" w:color="auto"/>
                <w:left w:val="none" w:sz="0" w:space="0" w:color="auto"/>
                <w:bottom w:val="none" w:sz="0" w:space="0" w:color="auto"/>
                <w:right w:val="none" w:sz="0" w:space="0" w:color="auto"/>
              </w:divBdr>
            </w:div>
            <w:div w:id="315771078">
              <w:marLeft w:val="0"/>
              <w:marRight w:val="0"/>
              <w:marTop w:val="0"/>
              <w:marBottom w:val="0"/>
              <w:divBdr>
                <w:top w:val="none" w:sz="0" w:space="0" w:color="auto"/>
                <w:left w:val="none" w:sz="0" w:space="0" w:color="auto"/>
                <w:bottom w:val="none" w:sz="0" w:space="0" w:color="auto"/>
                <w:right w:val="none" w:sz="0" w:space="0" w:color="auto"/>
              </w:divBdr>
            </w:div>
            <w:div w:id="1908106132">
              <w:marLeft w:val="0"/>
              <w:marRight w:val="0"/>
              <w:marTop w:val="0"/>
              <w:marBottom w:val="0"/>
              <w:divBdr>
                <w:top w:val="none" w:sz="0" w:space="0" w:color="auto"/>
                <w:left w:val="none" w:sz="0" w:space="0" w:color="auto"/>
                <w:bottom w:val="none" w:sz="0" w:space="0" w:color="auto"/>
                <w:right w:val="none" w:sz="0" w:space="0" w:color="auto"/>
              </w:divBdr>
            </w:div>
            <w:div w:id="1055158835">
              <w:marLeft w:val="0"/>
              <w:marRight w:val="0"/>
              <w:marTop w:val="0"/>
              <w:marBottom w:val="0"/>
              <w:divBdr>
                <w:top w:val="none" w:sz="0" w:space="0" w:color="auto"/>
                <w:left w:val="none" w:sz="0" w:space="0" w:color="auto"/>
                <w:bottom w:val="none" w:sz="0" w:space="0" w:color="auto"/>
                <w:right w:val="none" w:sz="0" w:space="0" w:color="auto"/>
              </w:divBdr>
            </w:div>
            <w:div w:id="986935312">
              <w:marLeft w:val="0"/>
              <w:marRight w:val="0"/>
              <w:marTop w:val="0"/>
              <w:marBottom w:val="0"/>
              <w:divBdr>
                <w:top w:val="none" w:sz="0" w:space="0" w:color="auto"/>
                <w:left w:val="none" w:sz="0" w:space="0" w:color="auto"/>
                <w:bottom w:val="none" w:sz="0" w:space="0" w:color="auto"/>
                <w:right w:val="none" w:sz="0" w:space="0" w:color="auto"/>
              </w:divBdr>
            </w:div>
            <w:div w:id="792749750">
              <w:marLeft w:val="0"/>
              <w:marRight w:val="0"/>
              <w:marTop w:val="0"/>
              <w:marBottom w:val="0"/>
              <w:divBdr>
                <w:top w:val="none" w:sz="0" w:space="0" w:color="auto"/>
                <w:left w:val="none" w:sz="0" w:space="0" w:color="auto"/>
                <w:bottom w:val="none" w:sz="0" w:space="0" w:color="auto"/>
                <w:right w:val="none" w:sz="0" w:space="0" w:color="auto"/>
              </w:divBdr>
            </w:div>
            <w:div w:id="2071490729">
              <w:marLeft w:val="0"/>
              <w:marRight w:val="0"/>
              <w:marTop w:val="0"/>
              <w:marBottom w:val="0"/>
              <w:divBdr>
                <w:top w:val="none" w:sz="0" w:space="0" w:color="auto"/>
                <w:left w:val="none" w:sz="0" w:space="0" w:color="auto"/>
                <w:bottom w:val="none" w:sz="0" w:space="0" w:color="auto"/>
                <w:right w:val="none" w:sz="0" w:space="0" w:color="auto"/>
              </w:divBdr>
            </w:div>
            <w:div w:id="924729053">
              <w:marLeft w:val="0"/>
              <w:marRight w:val="0"/>
              <w:marTop w:val="0"/>
              <w:marBottom w:val="0"/>
              <w:divBdr>
                <w:top w:val="none" w:sz="0" w:space="0" w:color="auto"/>
                <w:left w:val="none" w:sz="0" w:space="0" w:color="auto"/>
                <w:bottom w:val="none" w:sz="0" w:space="0" w:color="auto"/>
                <w:right w:val="none" w:sz="0" w:space="0" w:color="auto"/>
              </w:divBdr>
            </w:div>
            <w:div w:id="1121145210">
              <w:marLeft w:val="0"/>
              <w:marRight w:val="0"/>
              <w:marTop w:val="0"/>
              <w:marBottom w:val="0"/>
              <w:divBdr>
                <w:top w:val="none" w:sz="0" w:space="0" w:color="auto"/>
                <w:left w:val="none" w:sz="0" w:space="0" w:color="auto"/>
                <w:bottom w:val="none" w:sz="0" w:space="0" w:color="auto"/>
                <w:right w:val="none" w:sz="0" w:space="0" w:color="auto"/>
              </w:divBdr>
            </w:div>
            <w:div w:id="1241870623">
              <w:marLeft w:val="0"/>
              <w:marRight w:val="0"/>
              <w:marTop w:val="0"/>
              <w:marBottom w:val="0"/>
              <w:divBdr>
                <w:top w:val="none" w:sz="0" w:space="0" w:color="auto"/>
                <w:left w:val="none" w:sz="0" w:space="0" w:color="auto"/>
                <w:bottom w:val="none" w:sz="0" w:space="0" w:color="auto"/>
                <w:right w:val="none" w:sz="0" w:space="0" w:color="auto"/>
              </w:divBdr>
            </w:div>
            <w:div w:id="1525706453">
              <w:marLeft w:val="0"/>
              <w:marRight w:val="0"/>
              <w:marTop w:val="0"/>
              <w:marBottom w:val="0"/>
              <w:divBdr>
                <w:top w:val="none" w:sz="0" w:space="0" w:color="auto"/>
                <w:left w:val="none" w:sz="0" w:space="0" w:color="auto"/>
                <w:bottom w:val="none" w:sz="0" w:space="0" w:color="auto"/>
                <w:right w:val="none" w:sz="0" w:space="0" w:color="auto"/>
              </w:divBdr>
            </w:div>
            <w:div w:id="454831775">
              <w:marLeft w:val="0"/>
              <w:marRight w:val="0"/>
              <w:marTop w:val="0"/>
              <w:marBottom w:val="0"/>
              <w:divBdr>
                <w:top w:val="none" w:sz="0" w:space="0" w:color="auto"/>
                <w:left w:val="none" w:sz="0" w:space="0" w:color="auto"/>
                <w:bottom w:val="none" w:sz="0" w:space="0" w:color="auto"/>
                <w:right w:val="none" w:sz="0" w:space="0" w:color="auto"/>
              </w:divBdr>
            </w:div>
            <w:div w:id="581253490">
              <w:marLeft w:val="0"/>
              <w:marRight w:val="0"/>
              <w:marTop w:val="0"/>
              <w:marBottom w:val="0"/>
              <w:divBdr>
                <w:top w:val="none" w:sz="0" w:space="0" w:color="auto"/>
                <w:left w:val="none" w:sz="0" w:space="0" w:color="auto"/>
                <w:bottom w:val="none" w:sz="0" w:space="0" w:color="auto"/>
                <w:right w:val="none" w:sz="0" w:space="0" w:color="auto"/>
              </w:divBdr>
            </w:div>
            <w:div w:id="1505973268">
              <w:marLeft w:val="0"/>
              <w:marRight w:val="0"/>
              <w:marTop w:val="0"/>
              <w:marBottom w:val="0"/>
              <w:divBdr>
                <w:top w:val="none" w:sz="0" w:space="0" w:color="auto"/>
                <w:left w:val="none" w:sz="0" w:space="0" w:color="auto"/>
                <w:bottom w:val="none" w:sz="0" w:space="0" w:color="auto"/>
                <w:right w:val="none" w:sz="0" w:space="0" w:color="auto"/>
              </w:divBdr>
            </w:div>
            <w:div w:id="590234081">
              <w:marLeft w:val="0"/>
              <w:marRight w:val="0"/>
              <w:marTop w:val="0"/>
              <w:marBottom w:val="0"/>
              <w:divBdr>
                <w:top w:val="none" w:sz="0" w:space="0" w:color="auto"/>
                <w:left w:val="none" w:sz="0" w:space="0" w:color="auto"/>
                <w:bottom w:val="none" w:sz="0" w:space="0" w:color="auto"/>
                <w:right w:val="none" w:sz="0" w:space="0" w:color="auto"/>
              </w:divBdr>
            </w:div>
            <w:div w:id="2115854672">
              <w:marLeft w:val="0"/>
              <w:marRight w:val="0"/>
              <w:marTop w:val="0"/>
              <w:marBottom w:val="0"/>
              <w:divBdr>
                <w:top w:val="none" w:sz="0" w:space="0" w:color="auto"/>
                <w:left w:val="none" w:sz="0" w:space="0" w:color="auto"/>
                <w:bottom w:val="none" w:sz="0" w:space="0" w:color="auto"/>
                <w:right w:val="none" w:sz="0" w:space="0" w:color="auto"/>
              </w:divBdr>
            </w:div>
            <w:div w:id="1734041492">
              <w:marLeft w:val="0"/>
              <w:marRight w:val="0"/>
              <w:marTop w:val="0"/>
              <w:marBottom w:val="0"/>
              <w:divBdr>
                <w:top w:val="none" w:sz="0" w:space="0" w:color="auto"/>
                <w:left w:val="none" w:sz="0" w:space="0" w:color="auto"/>
                <w:bottom w:val="none" w:sz="0" w:space="0" w:color="auto"/>
                <w:right w:val="none" w:sz="0" w:space="0" w:color="auto"/>
              </w:divBdr>
            </w:div>
            <w:div w:id="1441949300">
              <w:marLeft w:val="0"/>
              <w:marRight w:val="0"/>
              <w:marTop w:val="0"/>
              <w:marBottom w:val="0"/>
              <w:divBdr>
                <w:top w:val="none" w:sz="0" w:space="0" w:color="auto"/>
                <w:left w:val="none" w:sz="0" w:space="0" w:color="auto"/>
                <w:bottom w:val="none" w:sz="0" w:space="0" w:color="auto"/>
                <w:right w:val="none" w:sz="0" w:space="0" w:color="auto"/>
              </w:divBdr>
            </w:div>
            <w:div w:id="590167435">
              <w:marLeft w:val="0"/>
              <w:marRight w:val="0"/>
              <w:marTop w:val="0"/>
              <w:marBottom w:val="0"/>
              <w:divBdr>
                <w:top w:val="none" w:sz="0" w:space="0" w:color="auto"/>
                <w:left w:val="none" w:sz="0" w:space="0" w:color="auto"/>
                <w:bottom w:val="none" w:sz="0" w:space="0" w:color="auto"/>
                <w:right w:val="none" w:sz="0" w:space="0" w:color="auto"/>
              </w:divBdr>
            </w:div>
            <w:div w:id="392854891">
              <w:marLeft w:val="0"/>
              <w:marRight w:val="0"/>
              <w:marTop w:val="0"/>
              <w:marBottom w:val="0"/>
              <w:divBdr>
                <w:top w:val="none" w:sz="0" w:space="0" w:color="auto"/>
                <w:left w:val="none" w:sz="0" w:space="0" w:color="auto"/>
                <w:bottom w:val="none" w:sz="0" w:space="0" w:color="auto"/>
                <w:right w:val="none" w:sz="0" w:space="0" w:color="auto"/>
              </w:divBdr>
            </w:div>
            <w:div w:id="373240635">
              <w:marLeft w:val="0"/>
              <w:marRight w:val="0"/>
              <w:marTop w:val="0"/>
              <w:marBottom w:val="0"/>
              <w:divBdr>
                <w:top w:val="none" w:sz="0" w:space="0" w:color="auto"/>
                <w:left w:val="none" w:sz="0" w:space="0" w:color="auto"/>
                <w:bottom w:val="none" w:sz="0" w:space="0" w:color="auto"/>
                <w:right w:val="none" w:sz="0" w:space="0" w:color="auto"/>
              </w:divBdr>
            </w:div>
            <w:div w:id="86658553">
              <w:marLeft w:val="0"/>
              <w:marRight w:val="0"/>
              <w:marTop w:val="0"/>
              <w:marBottom w:val="0"/>
              <w:divBdr>
                <w:top w:val="none" w:sz="0" w:space="0" w:color="auto"/>
                <w:left w:val="none" w:sz="0" w:space="0" w:color="auto"/>
                <w:bottom w:val="none" w:sz="0" w:space="0" w:color="auto"/>
                <w:right w:val="none" w:sz="0" w:space="0" w:color="auto"/>
              </w:divBdr>
            </w:div>
            <w:div w:id="2002925335">
              <w:marLeft w:val="0"/>
              <w:marRight w:val="0"/>
              <w:marTop w:val="0"/>
              <w:marBottom w:val="0"/>
              <w:divBdr>
                <w:top w:val="none" w:sz="0" w:space="0" w:color="auto"/>
                <w:left w:val="none" w:sz="0" w:space="0" w:color="auto"/>
                <w:bottom w:val="none" w:sz="0" w:space="0" w:color="auto"/>
                <w:right w:val="none" w:sz="0" w:space="0" w:color="auto"/>
              </w:divBdr>
            </w:div>
            <w:div w:id="2130316108">
              <w:marLeft w:val="0"/>
              <w:marRight w:val="0"/>
              <w:marTop w:val="0"/>
              <w:marBottom w:val="0"/>
              <w:divBdr>
                <w:top w:val="none" w:sz="0" w:space="0" w:color="auto"/>
                <w:left w:val="none" w:sz="0" w:space="0" w:color="auto"/>
                <w:bottom w:val="none" w:sz="0" w:space="0" w:color="auto"/>
                <w:right w:val="none" w:sz="0" w:space="0" w:color="auto"/>
              </w:divBdr>
            </w:div>
            <w:div w:id="2012834367">
              <w:marLeft w:val="0"/>
              <w:marRight w:val="0"/>
              <w:marTop w:val="0"/>
              <w:marBottom w:val="0"/>
              <w:divBdr>
                <w:top w:val="none" w:sz="0" w:space="0" w:color="auto"/>
                <w:left w:val="none" w:sz="0" w:space="0" w:color="auto"/>
                <w:bottom w:val="none" w:sz="0" w:space="0" w:color="auto"/>
                <w:right w:val="none" w:sz="0" w:space="0" w:color="auto"/>
              </w:divBdr>
            </w:div>
            <w:div w:id="307445177">
              <w:marLeft w:val="0"/>
              <w:marRight w:val="0"/>
              <w:marTop w:val="0"/>
              <w:marBottom w:val="0"/>
              <w:divBdr>
                <w:top w:val="none" w:sz="0" w:space="0" w:color="auto"/>
                <w:left w:val="none" w:sz="0" w:space="0" w:color="auto"/>
                <w:bottom w:val="none" w:sz="0" w:space="0" w:color="auto"/>
                <w:right w:val="none" w:sz="0" w:space="0" w:color="auto"/>
              </w:divBdr>
            </w:div>
            <w:div w:id="1777825743">
              <w:marLeft w:val="0"/>
              <w:marRight w:val="0"/>
              <w:marTop w:val="0"/>
              <w:marBottom w:val="0"/>
              <w:divBdr>
                <w:top w:val="none" w:sz="0" w:space="0" w:color="auto"/>
                <w:left w:val="none" w:sz="0" w:space="0" w:color="auto"/>
                <w:bottom w:val="none" w:sz="0" w:space="0" w:color="auto"/>
                <w:right w:val="none" w:sz="0" w:space="0" w:color="auto"/>
              </w:divBdr>
            </w:div>
            <w:div w:id="1989701452">
              <w:marLeft w:val="0"/>
              <w:marRight w:val="0"/>
              <w:marTop w:val="0"/>
              <w:marBottom w:val="0"/>
              <w:divBdr>
                <w:top w:val="none" w:sz="0" w:space="0" w:color="auto"/>
                <w:left w:val="none" w:sz="0" w:space="0" w:color="auto"/>
                <w:bottom w:val="none" w:sz="0" w:space="0" w:color="auto"/>
                <w:right w:val="none" w:sz="0" w:space="0" w:color="auto"/>
              </w:divBdr>
            </w:div>
            <w:div w:id="1389380255">
              <w:marLeft w:val="0"/>
              <w:marRight w:val="0"/>
              <w:marTop w:val="0"/>
              <w:marBottom w:val="0"/>
              <w:divBdr>
                <w:top w:val="none" w:sz="0" w:space="0" w:color="auto"/>
                <w:left w:val="none" w:sz="0" w:space="0" w:color="auto"/>
                <w:bottom w:val="none" w:sz="0" w:space="0" w:color="auto"/>
                <w:right w:val="none" w:sz="0" w:space="0" w:color="auto"/>
              </w:divBdr>
            </w:div>
            <w:div w:id="1561937790">
              <w:marLeft w:val="0"/>
              <w:marRight w:val="0"/>
              <w:marTop w:val="0"/>
              <w:marBottom w:val="0"/>
              <w:divBdr>
                <w:top w:val="none" w:sz="0" w:space="0" w:color="auto"/>
                <w:left w:val="none" w:sz="0" w:space="0" w:color="auto"/>
                <w:bottom w:val="none" w:sz="0" w:space="0" w:color="auto"/>
                <w:right w:val="none" w:sz="0" w:space="0" w:color="auto"/>
              </w:divBdr>
            </w:div>
            <w:div w:id="1116174300">
              <w:marLeft w:val="0"/>
              <w:marRight w:val="0"/>
              <w:marTop w:val="0"/>
              <w:marBottom w:val="0"/>
              <w:divBdr>
                <w:top w:val="none" w:sz="0" w:space="0" w:color="auto"/>
                <w:left w:val="none" w:sz="0" w:space="0" w:color="auto"/>
                <w:bottom w:val="none" w:sz="0" w:space="0" w:color="auto"/>
                <w:right w:val="none" w:sz="0" w:space="0" w:color="auto"/>
              </w:divBdr>
            </w:div>
            <w:div w:id="1725371748">
              <w:marLeft w:val="0"/>
              <w:marRight w:val="0"/>
              <w:marTop w:val="0"/>
              <w:marBottom w:val="0"/>
              <w:divBdr>
                <w:top w:val="none" w:sz="0" w:space="0" w:color="auto"/>
                <w:left w:val="none" w:sz="0" w:space="0" w:color="auto"/>
                <w:bottom w:val="none" w:sz="0" w:space="0" w:color="auto"/>
                <w:right w:val="none" w:sz="0" w:space="0" w:color="auto"/>
              </w:divBdr>
            </w:div>
            <w:div w:id="754209423">
              <w:marLeft w:val="0"/>
              <w:marRight w:val="0"/>
              <w:marTop w:val="0"/>
              <w:marBottom w:val="0"/>
              <w:divBdr>
                <w:top w:val="none" w:sz="0" w:space="0" w:color="auto"/>
                <w:left w:val="none" w:sz="0" w:space="0" w:color="auto"/>
                <w:bottom w:val="none" w:sz="0" w:space="0" w:color="auto"/>
                <w:right w:val="none" w:sz="0" w:space="0" w:color="auto"/>
              </w:divBdr>
            </w:div>
            <w:div w:id="1293025873">
              <w:marLeft w:val="0"/>
              <w:marRight w:val="0"/>
              <w:marTop w:val="0"/>
              <w:marBottom w:val="0"/>
              <w:divBdr>
                <w:top w:val="none" w:sz="0" w:space="0" w:color="auto"/>
                <w:left w:val="none" w:sz="0" w:space="0" w:color="auto"/>
                <w:bottom w:val="none" w:sz="0" w:space="0" w:color="auto"/>
                <w:right w:val="none" w:sz="0" w:space="0" w:color="auto"/>
              </w:divBdr>
            </w:div>
            <w:div w:id="1610359958">
              <w:marLeft w:val="0"/>
              <w:marRight w:val="0"/>
              <w:marTop w:val="0"/>
              <w:marBottom w:val="0"/>
              <w:divBdr>
                <w:top w:val="none" w:sz="0" w:space="0" w:color="auto"/>
                <w:left w:val="none" w:sz="0" w:space="0" w:color="auto"/>
                <w:bottom w:val="none" w:sz="0" w:space="0" w:color="auto"/>
                <w:right w:val="none" w:sz="0" w:space="0" w:color="auto"/>
              </w:divBdr>
            </w:div>
            <w:div w:id="513375261">
              <w:marLeft w:val="0"/>
              <w:marRight w:val="0"/>
              <w:marTop w:val="0"/>
              <w:marBottom w:val="0"/>
              <w:divBdr>
                <w:top w:val="none" w:sz="0" w:space="0" w:color="auto"/>
                <w:left w:val="none" w:sz="0" w:space="0" w:color="auto"/>
                <w:bottom w:val="none" w:sz="0" w:space="0" w:color="auto"/>
                <w:right w:val="none" w:sz="0" w:space="0" w:color="auto"/>
              </w:divBdr>
            </w:div>
            <w:div w:id="472604837">
              <w:marLeft w:val="0"/>
              <w:marRight w:val="0"/>
              <w:marTop w:val="0"/>
              <w:marBottom w:val="0"/>
              <w:divBdr>
                <w:top w:val="none" w:sz="0" w:space="0" w:color="auto"/>
                <w:left w:val="none" w:sz="0" w:space="0" w:color="auto"/>
                <w:bottom w:val="none" w:sz="0" w:space="0" w:color="auto"/>
                <w:right w:val="none" w:sz="0" w:space="0" w:color="auto"/>
              </w:divBdr>
            </w:div>
            <w:div w:id="861363856">
              <w:marLeft w:val="0"/>
              <w:marRight w:val="0"/>
              <w:marTop w:val="0"/>
              <w:marBottom w:val="0"/>
              <w:divBdr>
                <w:top w:val="none" w:sz="0" w:space="0" w:color="auto"/>
                <w:left w:val="none" w:sz="0" w:space="0" w:color="auto"/>
                <w:bottom w:val="none" w:sz="0" w:space="0" w:color="auto"/>
                <w:right w:val="none" w:sz="0" w:space="0" w:color="auto"/>
              </w:divBdr>
            </w:div>
            <w:div w:id="1299264743">
              <w:marLeft w:val="0"/>
              <w:marRight w:val="0"/>
              <w:marTop w:val="0"/>
              <w:marBottom w:val="0"/>
              <w:divBdr>
                <w:top w:val="none" w:sz="0" w:space="0" w:color="auto"/>
                <w:left w:val="none" w:sz="0" w:space="0" w:color="auto"/>
                <w:bottom w:val="none" w:sz="0" w:space="0" w:color="auto"/>
                <w:right w:val="none" w:sz="0" w:space="0" w:color="auto"/>
              </w:divBdr>
            </w:div>
            <w:div w:id="367487965">
              <w:marLeft w:val="0"/>
              <w:marRight w:val="0"/>
              <w:marTop w:val="0"/>
              <w:marBottom w:val="0"/>
              <w:divBdr>
                <w:top w:val="none" w:sz="0" w:space="0" w:color="auto"/>
                <w:left w:val="none" w:sz="0" w:space="0" w:color="auto"/>
                <w:bottom w:val="none" w:sz="0" w:space="0" w:color="auto"/>
                <w:right w:val="none" w:sz="0" w:space="0" w:color="auto"/>
              </w:divBdr>
            </w:div>
            <w:div w:id="413628658">
              <w:marLeft w:val="0"/>
              <w:marRight w:val="0"/>
              <w:marTop w:val="0"/>
              <w:marBottom w:val="0"/>
              <w:divBdr>
                <w:top w:val="none" w:sz="0" w:space="0" w:color="auto"/>
                <w:left w:val="none" w:sz="0" w:space="0" w:color="auto"/>
                <w:bottom w:val="none" w:sz="0" w:space="0" w:color="auto"/>
                <w:right w:val="none" w:sz="0" w:space="0" w:color="auto"/>
              </w:divBdr>
            </w:div>
            <w:div w:id="2013797861">
              <w:marLeft w:val="0"/>
              <w:marRight w:val="0"/>
              <w:marTop w:val="0"/>
              <w:marBottom w:val="0"/>
              <w:divBdr>
                <w:top w:val="none" w:sz="0" w:space="0" w:color="auto"/>
                <w:left w:val="none" w:sz="0" w:space="0" w:color="auto"/>
                <w:bottom w:val="none" w:sz="0" w:space="0" w:color="auto"/>
                <w:right w:val="none" w:sz="0" w:space="0" w:color="auto"/>
              </w:divBdr>
            </w:div>
            <w:div w:id="1983074330">
              <w:marLeft w:val="0"/>
              <w:marRight w:val="0"/>
              <w:marTop w:val="0"/>
              <w:marBottom w:val="0"/>
              <w:divBdr>
                <w:top w:val="none" w:sz="0" w:space="0" w:color="auto"/>
                <w:left w:val="none" w:sz="0" w:space="0" w:color="auto"/>
                <w:bottom w:val="none" w:sz="0" w:space="0" w:color="auto"/>
                <w:right w:val="none" w:sz="0" w:space="0" w:color="auto"/>
              </w:divBdr>
            </w:div>
            <w:div w:id="258028709">
              <w:marLeft w:val="0"/>
              <w:marRight w:val="0"/>
              <w:marTop w:val="0"/>
              <w:marBottom w:val="0"/>
              <w:divBdr>
                <w:top w:val="none" w:sz="0" w:space="0" w:color="auto"/>
                <w:left w:val="none" w:sz="0" w:space="0" w:color="auto"/>
                <w:bottom w:val="none" w:sz="0" w:space="0" w:color="auto"/>
                <w:right w:val="none" w:sz="0" w:space="0" w:color="auto"/>
              </w:divBdr>
            </w:div>
            <w:div w:id="909072298">
              <w:marLeft w:val="0"/>
              <w:marRight w:val="0"/>
              <w:marTop w:val="0"/>
              <w:marBottom w:val="0"/>
              <w:divBdr>
                <w:top w:val="none" w:sz="0" w:space="0" w:color="auto"/>
                <w:left w:val="none" w:sz="0" w:space="0" w:color="auto"/>
                <w:bottom w:val="none" w:sz="0" w:space="0" w:color="auto"/>
                <w:right w:val="none" w:sz="0" w:space="0" w:color="auto"/>
              </w:divBdr>
            </w:div>
            <w:div w:id="1107384275">
              <w:marLeft w:val="0"/>
              <w:marRight w:val="0"/>
              <w:marTop w:val="0"/>
              <w:marBottom w:val="0"/>
              <w:divBdr>
                <w:top w:val="none" w:sz="0" w:space="0" w:color="auto"/>
                <w:left w:val="none" w:sz="0" w:space="0" w:color="auto"/>
                <w:bottom w:val="none" w:sz="0" w:space="0" w:color="auto"/>
                <w:right w:val="none" w:sz="0" w:space="0" w:color="auto"/>
              </w:divBdr>
            </w:div>
            <w:div w:id="1516577355">
              <w:marLeft w:val="0"/>
              <w:marRight w:val="0"/>
              <w:marTop w:val="0"/>
              <w:marBottom w:val="0"/>
              <w:divBdr>
                <w:top w:val="none" w:sz="0" w:space="0" w:color="auto"/>
                <w:left w:val="none" w:sz="0" w:space="0" w:color="auto"/>
                <w:bottom w:val="none" w:sz="0" w:space="0" w:color="auto"/>
                <w:right w:val="none" w:sz="0" w:space="0" w:color="auto"/>
              </w:divBdr>
            </w:div>
            <w:div w:id="723719115">
              <w:marLeft w:val="0"/>
              <w:marRight w:val="0"/>
              <w:marTop w:val="0"/>
              <w:marBottom w:val="0"/>
              <w:divBdr>
                <w:top w:val="none" w:sz="0" w:space="0" w:color="auto"/>
                <w:left w:val="none" w:sz="0" w:space="0" w:color="auto"/>
                <w:bottom w:val="none" w:sz="0" w:space="0" w:color="auto"/>
                <w:right w:val="none" w:sz="0" w:space="0" w:color="auto"/>
              </w:divBdr>
            </w:div>
            <w:div w:id="1936136048">
              <w:marLeft w:val="0"/>
              <w:marRight w:val="0"/>
              <w:marTop w:val="0"/>
              <w:marBottom w:val="0"/>
              <w:divBdr>
                <w:top w:val="none" w:sz="0" w:space="0" w:color="auto"/>
                <w:left w:val="none" w:sz="0" w:space="0" w:color="auto"/>
                <w:bottom w:val="none" w:sz="0" w:space="0" w:color="auto"/>
                <w:right w:val="none" w:sz="0" w:space="0" w:color="auto"/>
              </w:divBdr>
            </w:div>
            <w:div w:id="673921556">
              <w:marLeft w:val="0"/>
              <w:marRight w:val="0"/>
              <w:marTop w:val="0"/>
              <w:marBottom w:val="0"/>
              <w:divBdr>
                <w:top w:val="none" w:sz="0" w:space="0" w:color="auto"/>
                <w:left w:val="none" w:sz="0" w:space="0" w:color="auto"/>
                <w:bottom w:val="none" w:sz="0" w:space="0" w:color="auto"/>
                <w:right w:val="none" w:sz="0" w:space="0" w:color="auto"/>
              </w:divBdr>
            </w:div>
            <w:div w:id="892042246">
              <w:marLeft w:val="0"/>
              <w:marRight w:val="0"/>
              <w:marTop w:val="0"/>
              <w:marBottom w:val="0"/>
              <w:divBdr>
                <w:top w:val="none" w:sz="0" w:space="0" w:color="auto"/>
                <w:left w:val="none" w:sz="0" w:space="0" w:color="auto"/>
                <w:bottom w:val="none" w:sz="0" w:space="0" w:color="auto"/>
                <w:right w:val="none" w:sz="0" w:space="0" w:color="auto"/>
              </w:divBdr>
            </w:div>
            <w:div w:id="654453860">
              <w:marLeft w:val="0"/>
              <w:marRight w:val="0"/>
              <w:marTop w:val="0"/>
              <w:marBottom w:val="0"/>
              <w:divBdr>
                <w:top w:val="none" w:sz="0" w:space="0" w:color="auto"/>
                <w:left w:val="none" w:sz="0" w:space="0" w:color="auto"/>
                <w:bottom w:val="none" w:sz="0" w:space="0" w:color="auto"/>
                <w:right w:val="none" w:sz="0" w:space="0" w:color="auto"/>
              </w:divBdr>
            </w:div>
            <w:div w:id="79104946">
              <w:marLeft w:val="0"/>
              <w:marRight w:val="0"/>
              <w:marTop w:val="0"/>
              <w:marBottom w:val="0"/>
              <w:divBdr>
                <w:top w:val="none" w:sz="0" w:space="0" w:color="auto"/>
                <w:left w:val="none" w:sz="0" w:space="0" w:color="auto"/>
                <w:bottom w:val="none" w:sz="0" w:space="0" w:color="auto"/>
                <w:right w:val="none" w:sz="0" w:space="0" w:color="auto"/>
              </w:divBdr>
            </w:div>
            <w:div w:id="798377147">
              <w:marLeft w:val="0"/>
              <w:marRight w:val="0"/>
              <w:marTop w:val="0"/>
              <w:marBottom w:val="0"/>
              <w:divBdr>
                <w:top w:val="none" w:sz="0" w:space="0" w:color="auto"/>
                <w:left w:val="none" w:sz="0" w:space="0" w:color="auto"/>
                <w:bottom w:val="none" w:sz="0" w:space="0" w:color="auto"/>
                <w:right w:val="none" w:sz="0" w:space="0" w:color="auto"/>
              </w:divBdr>
            </w:div>
            <w:div w:id="1321499353">
              <w:marLeft w:val="0"/>
              <w:marRight w:val="0"/>
              <w:marTop w:val="0"/>
              <w:marBottom w:val="0"/>
              <w:divBdr>
                <w:top w:val="none" w:sz="0" w:space="0" w:color="auto"/>
                <w:left w:val="none" w:sz="0" w:space="0" w:color="auto"/>
                <w:bottom w:val="none" w:sz="0" w:space="0" w:color="auto"/>
                <w:right w:val="none" w:sz="0" w:space="0" w:color="auto"/>
              </w:divBdr>
            </w:div>
            <w:div w:id="1978870243">
              <w:marLeft w:val="0"/>
              <w:marRight w:val="0"/>
              <w:marTop w:val="0"/>
              <w:marBottom w:val="0"/>
              <w:divBdr>
                <w:top w:val="none" w:sz="0" w:space="0" w:color="auto"/>
                <w:left w:val="none" w:sz="0" w:space="0" w:color="auto"/>
                <w:bottom w:val="none" w:sz="0" w:space="0" w:color="auto"/>
                <w:right w:val="none" w:sz="0" w:space="0" w:color="auto"/>
              </w:divBdr>
            </w:div>
            <w:div w:id="1983146786">
              <w:marLeft w:val="0"/>
              <w:marRight w:val="0"/>
              <w:marTop w:val="0"/>
              <w:marBottom w:val="0"/>
              <w:divBdr>
                <w:top w:val="none" w:sz="0" w:space="0" w:color="auto"/>
                <w:left w:val="none" w:sz="0" w:space="0" w:color="auto"/>
                <w:bottom w:val="none" w:sz="0" w:space="0" w:color="auto"/>
                <w:right w:val="none" w:sz="0" w:space="0" w:color="auto"/>
              </w:divBdr>
            </w:div>
            <w:div w:id="242106478">
              <w:marLeft w:val="0"/>
              <w:marRight w:val="0"/>
              <w:marTop w:val="0"/>
              <w:marBottom w:val="0"/>
              <w:divBdr>
                <w:top w:val="none" w:sz="0" w:space="0" w:color="auto"/>
                <w:left w:val="none" w:sz="0" w:space="0" w:color="auto"/>
                <w:bottom w:val="none" w:sz="0" w:space="0" w:color="auto"/>
                <w:right w:val="none" w:sz="0" w:space="0" w:color="auto"/>
              </w:divBdr>
            </w:div>
            <w:div w:id="1187408761">
              <w:marLeft w:val="0"/>
              <w:marRight w:val="0"/>
              <w:marTop w:val="0"/>
              <w:marBottom w:val="0"/>
              <w:divBdr>
                <w:top w:val="none" w:sz="0" w:space="0" w:color="auto"/>
                <w:left w:val="none" w:sz="0" w:space="0" w:color="auto"/>
                <w:bottom w:val="none" w:sz="0" w:space="0" w:color="auto"/>
                <w:right w:val="none" w:sz="0" w:space="0" w:color="auto"/>
              </w:divBdr>
            </w:div>
            <w:div w:id="951673689">
              <w:marLeft w:val="0"/>
              <w:marRight w:val="0"/>
              <w:marTop w:val="0"/>
              <w:marBottom w:val="0"/>
              <w:divBdr>
                <w:top w:val="none" w:sz="0" w:space="0" w:color="auto"/>
                <w:left w:val="none" w:sz="0" w:space="0" w:color="auto"/>
                <w:bottom w:val="none" w:sz="0" w:space="0" w:color="auto"/>
                <w:right w:val="none" w:sz="0" w:space="0" w:color="auto"/>
              </w:divBdr>
            </w:div>
            <w:div w:id="65685833">
              <w:marLeft w:val="0"/>
              <w:marRight w:val="0"/>
              <w:marTop w:val="0"/>
              <w:marBottom w:val="0"/>
              <w:divBdr>
                <w:top w:val="none" w:sz="0" w:space="0" w:color="auto"/>
                <w:left w:val="none" w:sz="0" w:space="0" w:color="auto"/>
                <w:bottom w:val="none" w:sz="0" w:space="0" w:color="auto"/>
                <w:right w:val="none" w:sz="0" w:space="0" w:color="auto"/>
              </w:divBdr>
            </w:div>
            <w:div w:id="48112388">
              <w:marLeft w:val="0"/>
              <w:marRight w:val="0"/>
              <w:marTop w:val="0"/>
              <w:marBottom w:val="0"/>
              <w:divBdr>
                <w:top w:val="none" w:sz="0" w:space="0" w:color="auto"/>
                <w:left w:val="none" w:sz="0" w:space="0" w:color="auto"/>
                <w:bottom w:val="none" w:sz="0" w:space="0" w:color="auto"/>
                <w:right w:val="none" w:sz="0" w:space="0" w:color="auto"/>
              </w:divBdr>
            </w:div>
            <w:div w:id="1713652254">
              <w:marLeft w:val="0"/>
              <w:marRight w:val="0"/>
              <w:marTop w:val="0"/>
              <w:marBottom w:val="0"/>
              <w:divBdr>
                <w:top w:val="none" w:sz="0" w:space="0" w:color="auto"/>
                <w:left w:val="none" w:sz="0" w:space="0" w:color="auto"/>
                <w:bottom w:val="none" w:sz="0" w:space="0" w:color="auto"/>
                <w:right w:val="none" w:sz="0" w:space="0" w:color="auto"/>
              </w:divBdr>
            </w:div>
            <w:div w:id="193344099">
              <w:marLeft w:val="0"/>
              <w:marRight w:val="0"/>
              <w:marTop w:val="0"/>
              <w:marBottom w:val="0"/>
              <w:divBdr>
                <w:top w:val="none" w:sz="0" w:space="0" w:color="auto"/>
                <w:left w:val="none" w:sz="0" w:space="0" w:color="auto"/>
                <w:bottom w:val="none" w:sz="0" w:space="0" w:color="auto"/>
                <w:right w:val="none" w:sz="0" w:space="0" w:color="auto"/>
              </w:divBdr>
            </w:div>
            <w:div w:id="401947199">
              <w:marLeft w:val="0"/>
              <w:marRight w:val="0"/>
              <w:marTop w:val="0"/>
              <w:marBottom w:val="0"/>
              <w:divBdr>
                <w:top w:val="none" w:sz="0" w:space="0" w:color="auto"/>
                <w:left w:val="none" w:sz="0" w:space="0" w:color="auto"/>
                <w:bottom w:val="none" w:sz="0" w:space="0" w:color="auto"/>
                <w:right w:val="none" w:sz="0" w:space="0" w:color="auto"/>
              </w:divBdr>
            </w:div>
            <w:div w:id="324474455">
              <w:marLeft w:val="0"/>
              <w:marRight w:val="0"/>
              <w:marTop w:val="0"/>
              <w:marBottom w:val="0"/>
              <w:divBdr>
                <w:top w:val="none" w:sz="0" w:space="0" w:color="auto"/>
                <w:left w:val="none" w:sz="0" w:space="0" w:color="auto"/>
                <w:bottom w:val="none" w:sz="0" w:space="0" w:color="auto"/>
                <w:right w:val="none" w:sz="0" w:space="0" w:color="auto"/>
              </w:divBdr>
            </w:div>
            <w:div w:id="425350497">
              <w:marLeft w:val="0"/>
              <w:marRight w:val="0"/>
              <w:marTop w:val="0"/>
              <w:marBottom w:val="0"/>
              <w:divBdr>
                <w:top w:val="none" w:sz="0" w:space="0" w:color="auto"/>
                <w:left w:val="none" w:sz="0" w:space="0" w:color="auto"/>
                <w:bottom w:val="none" w:sz="0" w:space="0" w:color="auto"/>
                <w:right w:val="none" w:sz="0" w:space="0" w:color="auto"/>
              </w:divBdr>
            </w:div>
            <w:div w:id="2143229041">
              <w:marLeft w:val="0"/>
              <w:marRight w:val="0"/>
              <w:marTop w:val="0"/>
              <w:marBottom w:val="0"/>
              <w:divBdr>
                <w:top w:val="none" w:sz="0" w:space="0" w:color="auto"/>
                <w:left w:val="none" w:sz="0" w:space="0" w:color="auto"/>
                <w:bottom w:val="none" w:sz="0" w:space="0" w:color="auto"/>
                <w:right w:val="none" w:sz="0" w:space="0" w:color="auto"/>
              </w:divBdr>
            </w:div>
            <w:div w:id="1198009775">
              <w:marLeft w:val="0"/>
              <w:marRight w:val="0"/>
              <w:marTop w:val="0"/>
              <w:marBottom w:val="0"/>
              <w:divBdr>
                <w:top w:val="none" w:sz="0" w:space="0" w:color="auto"/>
                <w:left w:val="none" w:sz="0" w:space="0" w:color="auto"/>
                <w:bottom w:val="none" w:sz="0" w:space="0" w:color="auto"/>
                <w:right w:val="none" w:sz="0" w:space="0" w:color="auto"/>
              </w:divBdr>
            </w:div>
            <w:div w:id="589119491">
              <w:marLeft w:val="0"/>
              <w:marRight w:val="0"/>
              <w:marTop w:val="0"/>
              <w:marBottom w:val="0"/>
              <w:divBdr>
                <w:top w:val="none" w:sz="0" w:space="0" w:color="auto"/>
                <w:left w:val="none" w:sz="0" w:space="0" w:color="auto"/>
                <w:bottom w:val="none" w:sz="0" w:space="0" w:color="auto"/>
                <w:right w:val="none" w:sz="0" w:space="0" w:color="auto"/>
              </w:divBdr>
            </w:div>
            <w:div w:id="1344624049">
              <w:marLeft w:val="0"/>
              <w:marRight w:val="0"/>
              <w:marTop w:val="0"/>
              <w:marBottom w:val="0"/>
              <w:divBdr>
                <w:top w:val="none" w:sz="0" w:space="0" w:color="auto"/>
                <w:left w:val="none" w:sz="0" w:space="0" w:color="auto"/>
                <w:bottom w:val="none" w:sz="0" w:space="0" w:color="auto"/>
                <w:right w:val="none" w:sz="0" w:space="0" w:color="auto"/>
              </w:divBdr>
            </w:div>
            <w:div w:id="215511539">
              <w:marLeft w:val="0"/>
              <w:marRight w:val="0"/>
              <w:marTop w:val="0"/>
              <w:marBottom w:val="0"/>
              <w:divBdr>
                <w:top w:val="none" w:sz="0" w:space="0" w:color="auto"/>
                <w:left w:val="none" w:sz="0" w:space="0" w:color="auto"/>
                <w:bottom w:val="none" w:sz="0" w:space="0" w:color="auto"/>
                <w:right w:val="none" w:sz="0" w:space="0" w:color="auto"/>
              </w:divBdr>
            </w:div>
            <w:div w:id="668097082">
              <w:marLeft w:val="0"/>
              <w:marRight w:val="0"/>
              <w:marTop w:val="0"/>
              <w:marBottom w:val="0"/>
              <w:divBdr>
                <w:top w:val="none" w:sz="0" w:space="0" w:color="auto"/>
                <w:left w:val="none" w:sz="0" w:space="0" w:color="auto"/>
                <w:bottom w:val="none" w:sz="0" w:space="0" w:color="auto"/>
                <w:right w:val="none" w:sz="0" w:space="0" w:color="auto"/>
              </w:divBdr>
            </w:div>
            <w:div w:id="2072341536">
              <w:marLeft w:val="0"/>
              <w:marRight w:val="0"/>
              <w:marTop w:val="0"/>
              <w:marBottom w:val="0"/>
              <w:divBdr>
                <w:top w:val="none" w:sz="0" w:space="0" w:color="auto"/>
                <w:left w:val="none" w:sz="0" w:space="0" w:color="auto"/>
                <w:bottom w:val="none" w:sz="0" w:space="0" w:color="auto"/>
                <w:right w:val="none" w:sz="0" w:space="0" w:color="auto"/>
              </w:divBdr>
            </w:div>
            <w:div w:id="531649397">
              <w:marLeft w:val="0"/>
              <w:marRight w:val="0"/>
              <w:marTop w:val="0"/>
              <w:marBottom w:val="0"/>
              <w:divBdr>
                <w:top w:val="none" w:sz="0" w:space="0" w:color="auto"/>
                <w:left w:val="none" w:sz="0" w:space="0" w:color="auto"/>
                <w:bottom w:val="none" w:sz="0" w:space="0" w:color="auto"/>
                <w:right w:val="none" w:sz="0" w:space="0" w:color="auto"/>
              </w:divBdr>
            </w:div>
            <w:div w:id="1111588708">
              <w:marLeft w:val="0"/>
              <w:marRight w:val="0"/>
              <w:marTop w:val="0"/>
              <w:marBottom w:val="0"/>
              <w:divBdr>
                <w:top w:val="none" w:sz="0" w:space="0" w:color="auto"/>
                <w:left w:val="none" w:sz="0" w:space="0" w:color="auto"/>
                <w:bottom w:val="none" w:sz="0" w:space="0" w:color="auto"/>
                <w:right w:val="none" w:sz="0" w:space="0" w:color="auto"/>
              </w:divBdr>
            </w:div>
            <w:div w:id="1118178345">
              <w:marLeft w:val="0"/>
              <w:marRight w:val="0"/>
              <w:marTop w:val="0"/>
              <w:marBottom w:val="0"/>
              <w:divBdr>
                <w:top w:val="none" w:sz="0" w:space="0" w:color="auto"/>
                <w:left w:val="none" w:sz="0" w:space="0" w:color="auto"/>
                <w:bottom w:val="none" w:sz="0" w:space="0" w:color="auto"/>
                <w:right w:val="none" w:sz="0" w:space="0" w:color="auto"/>
              </w:divBdr>
            </w:div>
            <w:div w:id="5720779">
              <w:marLeft w:val="0"/>
              <w:marRight w:val="0"/>
              <w:marTop w:val="0"/>
              <w:marBottom w:val="0"/>
              <w:divBdr>
                <w:top w:val="none" w:sz="0" w:space="0" w:color="auto"/>
                <w:left w:val="none" w:sz="0" w:space="0" w:color="auto"/>
                <w:bottom w:val="none" w:sz="0" w:space="0" w:color="auto"/>
                <w:right w:val="none" w:sz="0" w:space="0" w:color="auto"/>
              </w:divBdr>
            </w:div>
            <w:div w:id="15206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9249">
      <w:bodyDiv w:val="1"/>
      <w:marLeft w:val="0"/>
      <w:marRight w:val="0"/>
      <w:marTop w:val="0"/>
      <w:marBottom w:val="0"/>
      <w:divBdr>
        <w:top w:val="none" w:sz="0" w:space="0" w:color="auto"/>
        <w:left w:val="none" w:sz="0" w:space="0" w:color="auto"/>
        <w:bottom w:val="none" w:sz="0" w:space="0" w:color="auto"/>
        <w:right w:val="none" w:sz="0" w:space="0" w:color="auto"/>
      </w:divBdr>
      <w:divsChild>
        <w:div w:id="498235900">
          <w:marLeft w:val="0"/>
          <w:marRight w:val="0"/>
          <w:marTop w:val="0"/>
          <w:marBottom w:val="0"/>
          <w:divBdr>
            <w:top w:val="none" w:sz="0" w:space="0" w:color="auto"/>
            <w:left w:val="none" w:sz="0" w:space="0" w:color="auto"/>
            <w:bottom w:val="none" w:sz="0" w:space="0" w:color="auto"/>
            <w:right w:val="none" w:sz="0" w:space="0" w:color="auto"/>
          </w:divBdr>
          <w:divsChild>
            <w:div w:id="2096122869">
              <w:marLeft w:val="0"/>
              <w:marRight w:val="0"/>
              <w:marTop w:val="0"/>
              <w:marBottom w:val="0"/>
              <w:divBdr>
                <w:top w:val="none" w:sz="0" w:space="0" w:color="auto"/>
                <w:left w:val="none" w:sz="0" w:space="0" w:color="auto"/>
                <w:bottom w:val="none" w:sz="0" w:space="0" w:color="auto"/>
                <w:right w:val="none" w:sz="0" w:space="0" w:color="auto"/>
              </w:divBdr>
            </w:div>
            <w:div w:id="70977705">
              <w:marLeft w:val="0"/>
              <w:marRight w:val="0"/>
              <w:marTop w:val="0"/>
              <w:marBottom w:val="0"/>
              <w:divBdr>
                <w:top w:val="none" w:sz="0" w:space="0" w:color="auto"/>
                <w:left w:val="none" w:sz="0" w:space="0" w:color="auto"/>
                <w:bottom w:val="none" w:sz="0" w:space="0" w:color="auto"/>
                <w:right w:val="none" w:sz="0" w:space="0" w:color="auto"/>
              </w:divBdr>
            </w:div>
            <w:div w:id="1300917890">
              <w:marLeft w:val="0"/>
              <w:marRight w:val="0"/>
              <w:marTop w:val="0"/>
              <w:marBottom w:val="0"/>
              <w:divBdr>
                <w:top w:val="none" w:sz="0" w:space="0" w:color="auto"/>
                <w:left w:val="none" w:sz="0" w:space="0" w:color="auto"/>
                <w:bottom w:val="none" w:sz="0" w:space="0" w:color="auto"/>
                <w:right w:val="none" w:sz="0" w:space="0" w:color="auto"/>
              </w:divBdr>
            </w:div>
            <w:div w:id="133912782">
              <w:marLeft w:val="0"/>
              <w:marRight w:val="0"/>
              <w:marTop w:val="0"/>
              <w:marBottom w:val="0"/>
              <w:divBdr>
                <w:top w:val="none" w:sz="0" w:space="0" w:color="auto"/>
                <w:left w:val="none" w:sz="0" w:space="0" w:color="auto"/>
                <w:bottom w:val="none" w:sz="0" w:space="0" w:color="auto"/>
                <w:right w:val="none" w:sz="0" w:space="0" w:color="auto"/>
              </w:divBdr>
            </w:div>
            <w:div w:id="1902666195">
              <w:marLeft w:val="0"/>
              <w:marRight w:val="0"/>
              <w:marTop w:val="0"/>
              <w:marBottom w:val="0"/>
              <w:divBdr>
                <w:top w:val="none" w:sz="0" w:space="0" w:color="auto"/>
                <w:left w:val="none" w:sz="0" w:space="0" w:color="auto"/>
                <w:bottom w:val="none" w:sz="0" w:space="0" w:color="auto"/>
                <w:right w:val="none" w:sz="0" w:space="0" w:color="auto"/>
              </w:divBdr>
            </w:div>
            <w:div w:id="2098280145">
              <w:marLeft w:val="0"/>
              <w:marRight w:val="0"/>
              <w:marTop w:val="0"/>
              <w:marBottom w:val="0"/>
              <w:divBdr>
                <w:top w:val="none" w:sz="0" w:space="0" w:color="auto"/>
                <w:left w:val="none" w:sz="0" w:space="0" w:color="auto"/>
                <w:bottom w:val="none" w:sz="0" w:space="0" w:color="auto"/>
                <w:right w:val="none" w:sz="0" w:space="0" w:color="auto"/>
              </w:divBdr>
            </w:div>
            <w:div w:id="10642839">
              <w:marLeft w:val="0"/>
              <w:marRight w:val="0"/>
              <w:marTop w:val="0"/>
              <w:marBottom w:val="0"/>
              <w:divBdr>
                <w:top w:val="none" w:sz="0" w:space="0" w:color="auto"/>
                <w:left w:val="none" w:sz="0" w:space="0" w:color="auto"/>
                <w:bottom w:val="none" w:sz="0" w:space="0" w:color="auto"/>
                <w:right w:val="none" w:sz="0" w:space="0" w:color="auto"/>
              </w:divBdr>
            </w:div>
            <w:div w:id="1751537239">
              <w:marLeft w:val="0"/>
              <w:marRight w:val="0"/>
              <w:marTop w:val="0"/>
              <w:marBottom w:val="0"/>
              <w:divBdr>
                <w:top w:val="none" w:sz="0" w:space="0" w:color="auto"/>
                <w:left w:val="none" w:sz="0" w:space="0" w:color="auto"/>
                <w:bottom w:val="none" w:sz="0" w:space="0" w:color="auto"/>
                <w:right w:val="none" w:sz="0" w:space="0" w:color="auto"/>
              </w:divBdr>
            </w:div>
            <w:div w:id="1852134718">
              <w:marLeft w:val="0"/>
              <w:marRight w:val="0"/>
              <w:marTop w:val="0"/>
              <w:marBottom w:val="0"/>
              <w:divBdr>
                <w:top w:val="none" w:sz="0" w:space="0" w:color="auto"/>
                <w:left w:val="none" w:sz="0" w:space="0" w:color="auto"/>
                <w:bottom w:val="none" w:sz="0" w:space="0" w:color="auto"/>
                <w:right w:val="none" w:sz="0" w:space="0" w:color="auto"/>
              </w:divBdr>
            </w:div>
            <w:div w:id="1418744804">
              <w:marLeft w:val="0"/>
              <w:marRight w:val="0"/>
              <w:marTop w:val="0"/>
              <w:marBottom w:val="0"/>
              <w:divBdr>
                <w:top w:val="none" w:sz="0" w:space="0" w:color="auto"/>
                <w:left w:val="none" w:sz="0" w:space="0" w:color="auto"/>
                <w:bottom w:val="none" w:sz="0" w:space="0" w:color="auto"/>
                <w:right w:val="none" w:sz="0" w:space="0" w:color="auto"/>
              </w:divBdr>
            </w:div>
            <w:div w:id="1736664483">
              <w:marLeft w:val="0"/>
              <w:marRight w:val="0"/>
              <w:marTop w:val="0"/>
              <w:marBottom w:val="0"/>
              <w:divBdr>
                <w:top w:val="none" w:sz="0" w:space="0" w:color="auto"/>
                <w:left w:val="none" w:sz="0" w:space="0" w:color="auto"/>
                <w:bottom w:val="none" w:sz="0" w:space="0" w:color="auto"/>
                <w:right w:val="none" w:sz="0" w:space="0" w:color="auto"/>
              </w:divBdr>
            </w:div>
            <w:div w:id="1341158174">
              <w:marLeft w:val="0"/>
              <w:marRight w:val="0"/>
              <w:marTop w:val="0"/>
              <w:marBottom w:val="0"/>
              <w:divBdr>
                <w:top w:val="none" w:sz="0" w:space="0" w:color="auto"/>
                <w:left w:val="none" w:sz="0" w:space="0" w:color="auto"/>
                <w:bottom w:val="none" w:sz="0" w:space="0" w:color="auto"/>
                <w:right w:val="none" w:sz="0" w:space="0" w:color="auto"/>
              </w:divBdr>
            </w:div>
            <w:div w:id="40137882">
              <w:marLeft w:val="0"/>
              <w:marRight w:val="0"/>
              <w:marTop w:val="0"/>
              <w:marBottom w:val="0"/>
              <w:divBdr>
                <w:top w:val="none" w:sz="0" w:space="0" w:color="auto"/>
                <w:left w:val="none" w:sz="0" w:space="0" w:color="auto"/>
                <w:bottom w:val="none" w:sz="0" w:space="0" w:color="auto"/>
                <w:right w:val="none" w:sz="0" w:space="0" w:color="auto"/>
              </w:divBdr>
            </w:div>
            <w:div w:id="1735085566">
              <w:marLeft w:val="0"/>
              <w:marRight w:val="0"/>
              <w:marTop w:val="0"/>
              <w:marBottom w:val="0"/>
              <w:divBdr>
                <w:top w:val="none" w:sz="0" w:space="0" w:color="auto"/>
                <w:left w:val="none" w:sz="0" w:space="0" w:color="auto"/>
                <w:bottom w:val="none" w:sz="0" w:space="0" w:color="auto"/>
                <w:right w:val="none" w:sz="0" w:space="0" w:color="auto"/>
              </w:divBdr>
            </w:div>
            <w:div w:id="761876034">
              <w:marLeft w:val="0"/>
              <w:marRight w:val="0"/>
              <w:marTop w:val="0"/>
              <w:marBottom w:val="0"/>
              <w:divBdr>
                <w:top w:val="none" w:sz="0" w:space="0" w:color="auto"/>
                <w:left w:val="none" w:sz="0" w:space="0" w:color="auto"/>
                <w:bottom w:val="none" w:sz="0" w:space="0" w:color="auto"/>
                <w:right w:val="none" w:sz="0" w:space="0" w:color="auto"/>
              </w:divBdr>
            </w:div>
            <w:div w:id="1246454770">
              <w:marLeft w:val="0"/>
              <w:marRight w:val="0"/>
              <w:marTop w:val="0"/>
              <w:marBottom w:val="0"/>
              <w:divBdr>
                <w:top w:val="none" w:sz="0" w:space="0" w:color="auto"/>
                <w:left w:val="none" w:sz="0" w:space="0" w:color="auto"/>
                <w:bottom w:val="none" w:sz="0" w:space="0" w:color="auto"/>
                <w:right w:val="none" w:sz="0" w:space="0" w:color="auto"/>
              </w:divBdr>
            </w:div>
            <w:div w:id="1859998472">
              <w:marLeft w:val="0"/>
              <w:marRight w:val="0"/>
              <w:marTop w:val="0"/>
              <w:marBottom w:val="0"/>
              <w:divBdr>
                <w:top w:val="none" w:sz="0" w:space="0" w:color="auto"/>
                <w:left w:val="none" w:sz="0" w:space="0" w:color="auto"/>
                <w:bottom w:val="none" w:sz="0" w:space="0" w:color="auto"/>
                <w:right w:val="none" w:sz="0" w:space="0" w:color="auto"/>
              </w:divBdr>
            </w:div>
            <w:div w:id="2050832081">
              <w:marLeft w:val="0"/>
              <w:marRight w:val="0"/>
              <w:marTop w:val="0"/>
              <w:marBottom w:val="0"/>
              <w:divBdr>
                <w:top w:val="none" w:sz="0" w:space="0" w:color="auto"/>
                <w:left w:val="none" w:sz="0" w:space="0" w:color="auto"/>
                <w:bottom w:val="none" w:sz="0" w:space="0" w:color="auto"/>
                <w:right w:val="none" w:sz="0" w:space="0" w:color="auto"/>
              </w:divBdr>
            </w:div>
            <w:div w:id="2090492031">
              <w:marLeft w:val="0"/>
              <w:marRight w:val="0"/>
              <w:marTop w:val="0"/>
              <w:marBottom w:val="0"/>
              <w:divBdr>
                <w:top w:val="none" w:sz="0" w:space="0" w:color="auto"/>
                <w:left w:val="none" w:sz="0" w:space="0" w:color="auto"/>
                <w:bottom w:val="none" w:sz="0" w:space="0" w:color="auto"/>
                <w:right w:val="none" w:sz="0" w:space="0" w:color="auto"/>
              </w:divBdr>
            </w:div>
            <w:div w:id="432167974">
              <w:marLeft w:val="0"/>
              <w:marRight w:val="0"/>
              <w:marTop w:val="0"/>
              <w:marBottom w:val="0"/>
              <w:divBdr>
                <w:top w:val="none" w:sz="0" w:space="0" w:color="auto"/>
                <w:left w:val="none" w:sz="0" w:space="0" w:color="auto"/>
                <w:bottom w:val="none" w:sz="0" w:space="0" w:color="auto"/>
                <w:right w:val="none" w:sz="0" w:space="0" w:color="auto"/>
              </w:divBdr>
            </w:div>
            <w:div w:id="1056315323">
              <w:marLeft w:val="0"/>
              <w:marRight w:val="0"/>
              <w:marTop w:val="0"/>
              <w:marBottom w:val="0"/>
              <w:divBdr>
                <w:top w:val="none" w:sz="0" w:space="0" w:color="auto"/>
                <w:left w:val="none" w:sz="0" w:space="0" w:color="auto"/>
                <w:bottom w:val="none" w:sz="0" w:space="0" w:color="auto"/>
                <w:right w:val="none" w:sz="0" w:space="0" w:color="auto"/>
              </w:divBdr>
            </w:div>
            <w:div w:id="2075808228">
              <w:marLeft w:val="0"/>
              <w:marRight w:val="0"/>
              <w:marTop w:val="0"/>
              <w:marBottom w:val="0"/>
              <w:divBdr>
                <w:top w:val="none" w:sz="0" w:space="0" w:color="auto"/>
                <w:left w:val="none" w:sz="0" w:space="0" w:color="auto"/>
                <w:bottom w:val="none" w:sz="0" w:space="0" w:color="auto"/>
                <w:right w:val="none" w:sz="0" w:space="0" w:color="auto"/>
              </w:divBdr>
            </w:div>
            <w:div w:id="671370608">
              <w:marLeft w:val="0"/>
              <w:marRight w:val="0"/>
              <w:marTop w:val="0"/>
              <w:marBottom w:val="0"/>
              <w:divBdr>
                <w:top w:val="none" w:sz="0" w:space="0" w:color="auto"/>
                <w:left w:val="none" w:sz="0" w:space="0" w:color="auto"/>
                <w:bottom w:val="none" w:sz="0" w:space="0" w:color="auto"/>
                <w:right w:val="none" w:sz="0" w:space="0" w:color="auto"/>
              </w:divBdr>
            </w:div>
            <w:div w:id="1777209122">
              <w:marLeft w:val="0"/>
              <w:marRight w:val="0"/>
              <w:marTop w:val="0"/>
              <w:marBottom w:val="0"/>
              <w:divBdr>
                <w:top w:val="none" w:sz="0" w:space="0" w:color="auto"/>
                <w:left w:val="none" w:sz="0" w:space="0" w:color="auto"/>
                <w:bottom w:val="none" w:sz="0" w:space="0" w:color="auto"/>
                <w:right w:val="none" w:sz="0" w:space="0" w:color="auto"/>
              </w:divBdr>
            </w:div>
            <w:div w:id="341208135">
              <w:marLeft w:val="0"/>
              <w:marRight w:val="0"/>
              <w:marTop w:val="0"/>
              <w:marBottom w:val="0"/>
              <w:divBdr>
                <w:top w:val="none" w:sz="0" w:space="0" w:color="auto"/>
                <w:left w:val="none" w:sz="0" w:space="0" w:color="auto"/>
                <w:bottom w:val="none" w:sz="0" w:space="0" w:color="auto"/>
                <w:right w:val="none" w:sz="0" w:space="0" w:color="auto"/>
              </w:divBdr>
            </w:div>
            <w:div w:id="204562556">
              <w:marLeft w:val="0"/>
              <w:marRight w:val="0"/>
              <w:marTop w:val="0"/>
              <w:marBottom w:val="0"/>
              <w:divBdr>
                <w:top w:val="none" w:sz="0" w:space="0" w:color="auto"/>
                <w:left w:val="none" w:sz="0" w:space="0" w:color="auto"/>
                <w:bottom w:val="none" w:sz="0" w:space="0" w:color="auto"/>
                <w:right w:val="none" w:sz="0" w:space="0" w:color="auto"/>
              </w:divBdr>
            </w:div>
            <w:div w:id="543297670">
              <w:marLeft w:val="0"/>
              <w:marRight w:val="0"/>
              <w:marTop w:val="0"/>
              <w:marBottom w:val="0"/>
              <w:divBdr>
                <w:top w:val="none" w:sz="0" w:space="0" w:color="auto"/>
                <w:left w:val="none" w:sz="0" w:space="0" w:color="auto"/>
                <w:bottom w:val="none" w:sz="0" w:space="0" w:color="auto"/>
                <w:right w:val="none" w:sz="0" w:space="0" w:color="auto"/>
              </w:divBdr>
            </w:div>
            <w:div w:id="65961730">
              <w:marLeft w:val="0"/>
              <w:marRight w:val="0"/>
              <w:marTop w:val="0"/>
              <w:marBottom w:val="0"/>
              <w:divBdr>
                <w:top w:val="none" w:sz="0" w:space="0" w:color="auto"/>
                <w:left w:val="none" w:sz="0" w:space="0" w:color="auto"/>
                <w:bottom w:val="none" w:sz="0" w:space="0" w:color="auto"/>
                <w:right w:val="none" w:sz="0" w:space="0" w:color="auto"/>
              </w:divBdr>
            </w:div>
            <w:div w:id="335811248">
              <w:marLeft w:val="0"/>
              <w:marRight w:val="0"/>
              <w:marTop w:val="0"/>
              <w:marBottom w:val="0"/>
              <w:divBdr>
                <w:top w:val="none" w:sz="0" w:space="0" w:color="auto"/>
                <w:left w:val="none" w:sz="0" w:space="0" w:color="auto"/>
                <w:bottom w:val="none" w:sz="0" w:space="0" w:color="auto"/>
                <w:right w:val="none" w:sz="0" w:space="0" w:color="auto"/>
              </w:divBdr>
            </w:div>
            <w:div w:id="2122332196">
              <w:marLeft w:val="0"/>
              <w:marRight w:val="0"/>
              <w:marTop w:val="0"/>
              <w:marBottom w:val="0"/>
              <w:divBdr>
                <w:top w:val="none" w:sz="0" w:space="0" w:color="auto"/>
                <w:left w:val="none" w:sz="0" w:space="0" w:color="auto"/>
                <w:bottom w:val="none" w:sz="0" w:space="0" w:color="auto"/>
                <w:right w:val="none" w:sz="0" w:space="0" w:color="auto"/>
              </w:divBdr>
            </w:div>
            <w:div w:id="1343319361">
              <w:marLeft w:val="0"/>
              <w:marRight w:val="0"/>
              <w:marTop w:val="0"/>
              <w:marBottom w:val="0"/>
              <w:divBdr>
                <w:top w:val="none" w:sz="0" w:space="0" w:color="auto"/>
                <w:left w:val="none" w:sz="0" w:space="0" w:color="auto"/>
                <w:bottom w:val="none" w:sz="0" w:space="0" w:color="auto"/>
                <w:right w:val="none" w:sz="0" w:space="0" w:color="auto"/>
              </w:divBdr>
            </w:div>
            <w:div w:id="8214917">
              <w:marLeft w:val="0"/>
              <w:marRight w:val="0"/>
              <w:marTop w:val="0"/>
              <w:marBottom w:val="0"/>
              <w:divBdr>
                <w:top w:val="none" w:sz="0" w:space="0" w:color="auto"/>
                <w:left w:val="none" w:sz="0" w:space="0" w:color="auto"/>
                <w:bottom w:val="none" w:sz="0" w:space="0" w:color="auto"/>
                <w:right w:val="none" w:sz="0" w:space="0" w:color="auto"/>
              </w:divBdr>
            </w:div>
            <w:div w:id="1469474991">
              <w:marLeft w:val="0"/>
              <w:marRight w:val="0"/>
              <w:marTop w:val="0"/>
              <w:marBottom w:val="0"/>
              <w:divBdr>
                <w:top w:val="none" w:sz="0" w:space="0" w:color="auto"/>
                <w:left w:val="none" w:sz="0" w:space="0" w:color="auto"/>
                <w:bottom w:val="none" w:sz="0" w:space="0" w:color="auto"/>
                <w:right w:val="none" w:sz="0" w:space="0" w:color="auto"/>
              </w:divBdr>
            </w:div>
            <w:div w:id="534737603">
              <w:marLeft w:val="0"/>
              <w:marRight w:val="0"/>
              <w:marTop w:val="0"/>
              <w:marBottom w:val="0"/>
              <w:divBdr>
                <w:top w:val="none" w:sz="0" w:space="0" w:color="auto"/>
                <w:left w:val="none" w:sz="0" w:space="0" w:color="auto"/>
                <w:bottom w:val="none" w:sz="0" w:space="0" w:color="auto"/>
                <w:right w:val="none" w:sz="0" w:space="0" w:color="auto"/>
              </w:divBdr>
            </w:div>
            <w:div w:id="1157183790">
              <w:marLeft w:val="0"/>
              <w:marRight w:val="0"/>
              <w:marTop w:val="0"/>
              <w:marBottom w:val="0"/>
              <w:divBdr>
                <w:top w:val="none" w:sz="0" w:space="0" w:color="auto"/>
                <w:left w:val="none" w:sz="0" w:space="0" w:color="auto"/>
                <w:bottom w:val="none" w:sz="0" w:space="0" w:color="auto"/>
                <w:right w:val="none" w:sz="0" w:space="0" w:color="auto"/>
              </w:divBdr>
            </w:div>
            <w:div w:id="710572535">
              <w:marLeft w:val="0"/>
              <w:marRight w:val="0"/>
              <w:marTop w:val="0"/>
              <w:marBottom w:val="0"/>
              <w:divBdr>
                <w:top w:val="none" w:sz="0" w:space="0" w:color="auto"/>
                <w:left w:val="none" w:sz="0" w:space="0" w:color="auto"/>
                <w:bottom w:val="none" w:sz="0" w:space="0" w:color="auto"/>
                <w:right w:val="none" w:sz="0" w:space="0" w:color="auto"/>
              </w:divBdr>
            </w:div>
            <w:div w:id="696001424">
              <w:marLeft w:val="0"/>
              <w:marRight w:val="0"/>
              <w:marTop w:val="0"/>
              <w:marBottom w:val="0"/>
              <w:divBdr>
                <w:top w:val="none" w:sz="0" w:space="0" w:color="auto"/>
                <w:left w:val="none" w:sz="0" w:space="0" w:color="auto"/>
                <w:bottom w:val="none" w:sz="0" w:space="0" w:color="auto"/>
                <w:right w:val="none" w:sz="0" w:space="0" w:color="auto"/>
              </w:divBdr>
            </w:div>
            <w:div w:id="1528833516">
              <w:marLeft w:val="0"/>
              <w:marRight w:val="0"/>
              <w:marTop w:val="0"/>
              <w:marBottom w:val="0"/>
              <w:divBdr>
                <w:top w:val="none" w:sz="0" w:space="0" w:color="auto"/>
                <w:left w:val="none" w:sz="0" w:space="0" w:color="auto"/>
                <w:bottom w:val="none" w:sz="0" w:space="0" w:color="auto"/>
                <w:right w:val="none" w:sz="0" w:space="0" w:color="auto"/>
              </w:divBdr>
            </w:div>
            <w:div w:id="1939292757">
              <w:marLeft w:val="0"/>
              <w:marRight w:val="0"/>
              <w:marTop w:val="0"/>
              <w:marBottom w:val="0"/>
              <w:divBdr>
                <w:top w:val="none" w:sz="0" w:space="0" w:color="auto"/>
                <w:left w:val="none" w:sz="0" w:space="0" w:color="auto"/>
                <w:bottom w:val="none" w:sz="0" w:space="0" w:color="auto"/>
                <w:right w:val="none" w:sz="0" w:space="0" w:color="auto"/>
              </w:divBdr>
            </w:div>
            <w:div w:id="1622953015">
              <w:marLeft w:val="0"/>
              <w:marRight w:val="0"/>
              <w:marTop w:val="0"/>
              <w:marBottom w:val="0"/>
              <w:divBdr>
                <w:top w:val="none" w:sz="0" w:space="0" w:color="auto"/>
                <w:left w:val="none" w:sz="0" w:space="0" w:color="auto"/>
                <w:bottom w:val="none" w:sz="0" w:space="0" w:color="auto"/>
                <w:right w:val="none" w:sz="0" w:space="0" w:color="auto"/>
              </w:divBdr>
            </w:div>
            <w:div w:id="1919627492">
              <w:marLeft w:val="0"/>
              <w:marRight w:val="0"/>
              <w:marTop w:val="0"/>
              <w:marBottom w:val="0"/>
              <w:divBdr>
                <w:top w:val="none" w:sz="0" w:space="0" w:color="auto"/>
                <w:left w:val="none" w:sz="0" w:space="0" w:color="auto"/>
                <w:bottom w:val="none" w:sz="0" w:space="0" w:color="auto"/>
                <w:right w:val="none" w:sz="0" w:space="0" w:color="auto"/>
              </w:divBdr>
            </w:div>
            <w:div w:id="891313619">
              <w:marLeft w:val="0"/>
              <w:marRight w:val="0"/>
              <w:marTop w:val="0"/>
              <w:marBottom w:val="0"/>
              <w:divBdr>
                <w:top w:val="none" w:sz="0" w:space="0" w:color="auto"/>
                <w:left w:val="none" w:sz="0" w:space="0" w:color="auto"/>
                <w:bottom w:val="none" w:sz="0" w:space="0" w:color="auto"/>
                <w:right w:val="none" w:sz="0" w:space="0" w:color="auto"/>
              </w:divBdr>
            </w:div>
            <w:div w:id="234365923">
              <w:marLeft w:val="0"/>
              <w:marRight w:val="0"/>
              <w:marTop w:val="0"/>
              <w:marBottom w:val="0"/>
              <w:divBdr>
                <w:top w:val="none" w:sz="0" w:space="0" w:color="auto"/>
                <w:left w:val="none" w:sz="0" w:space="0" w:color="auto"/>
                <w:bottom w:val="none" w:sz="0" w:space="0" w:color="auto"/>
                <w:right w:val="none" w:sz="0" w:space="0" w:color="auto"/>
              </w:divBdr>
            </w:div>
            <w:div w:id="1383410450">
              <w:marLeft w:val="0"/>
              <w:marRight w:val="0"/>
              <w:marTop w:val="0"/>
              <w:marBottom w:val="0"/>
              <w:divBdr>
                <w:top w:val="none" w:sz="0" w:space="0" w:color="auto"/>
                <w:left w:val="none" w:sz="0" w:space="0" w:color="auto"/>
                <w:bottom w:val="none" w:sz="0" w:space="0" w:color="auto"/>
                <w:right w:val="none" w:sz="0" w:space="0" w:color="auto"/>
              </w:divBdr>
            </w:div>
            <w:div w:id="1599367358">
              <w:marLeft w:val="0"/>
              <w:marRight w:val="0"/>
              <w:marTop w:val="0"/>
              <w:marBottom w:val="0"/>
              <w:divBdr>
                <w:top w:val="none" w:sz="0" w:space="0" w:color="auto"/>
                <w:left w:val="none" w:sz="0" w:space="0" w:color="auto"/>
                <w:bottom w:val="none" w:sz="0" w:space="0" w:color="auto"/>
                <w:right w:val="none" w:sz="0" w:space="0" w:color="auto"/>
              </w:divBdr>
            </w:div>
            <w:div w:id="1718159322">
              <w:marLeft w:val="0"/>
              <w:marRight w:val="0"/>
              <w:marTop w:val="0"/>
              <w:marBottom w:val="0"/>
              <w:divBdr>
                <w:top w:val="none" w:sz="0" w:space="0" w:color="auto"/>
                <w:left w:val="none" w:sz="0" w:space="0" w:color="auto"/>
                <w:bottom w:val="none" w:sz="0" w:space="0" w:color="auto"/>
                <w:right w:val="none" w:sz="0" w:space="0" w:color="auto"/>
              </w:divBdr>
            </w:div>
            <w:div w:id="764615325">
              <w:marLeft w:val="0"/>
              <w:marRight w:val="0"/>
              <w:marTop w:val="0"/>
              <w:marBottom w:val="0"/>
              <w:divBdr>
                <w:top w:val="none" w:sz="0" w:space="0" w:color="auto"/>
                <w:left w:val="none" w:sz="0" w:space="0" w:color="auto"/>
                <w:bottom w:val="none" w:sz="0" w:space="0" w:color="auto"/>
                <w:right w:val="none" w:sz="0" w:space="0" w:color="auto"/>
              </w:divBdr>
            </w:div>
            <w:div w:id="176232406">
              <w:marLeft w:val="0"/>
              <w:marRight w:val="0"/>
              <w:marTop w:val="0"/>
              <w:marBottom w:val="0"/>
              <w:divBdr>
                <w:top w:val="none" w:sz="0" w:space="0" w:color="auto"/>
                <w:left w:val="none" w:sz="0" w:space="0" w:color="auto"/>
                <w:bottom w:val="none" w:sz="0" w:space="0" w:color="auto"/>
                <w:right w:val="none" w:sz="0" w:space="0" w:color="auto"/>
              </w:divBdr>
            </w:div>
            <w:div w:id="2093430696">
              <w:marLeft w:val="0"/>
              <w:marRight w:val="0"/>
              <w:marTop w:val="0"/>
              <w:marBottom w:val="0"/>
              <w:divBdr>
                <w:top w:val="none" w:sz="0" w:space="0" w:color="auto"/>
                <w:left w:val="none" w:sz="0" w:space="0" w:color="auto"/>
                <w:bottom w:val="none" w:sz="0" w:space="0" w:color="auto"/>
                <w:right w:val="none" w:sz="0" w:space="0" w:color="auto"/>
              </w:divBdr>
            </w:div>
            <w:div w:id="1361080716">
              <w:marLeft w:val="0"/>
              <w:marRight w:val="0"/>
              <w:marTop w:val="0"/>
              <w:marBottom w:val="0"/>
              <w:divBdr>
                <w:top w:val="none" w:sz="0" w:space="0" w:color="auto"/>
                <w:left w:val="none" w:sz="0" w:space="0" w:color="auto"/>
                <w:bottom w:val="none" w:sz="0" w:space="0" w:color="auto"/>
                <w:right w:val="none" w:sz="0" w:space="0" w:color="auto"/>
              </w:divBdr>
            </w:div>
            <w:div w:id="788862077">
              <w:marLeft w:val="0"/>
              <w:marRight w:val="0"/>
              <w:marTop w:val="0"/>
              <w:marBottom w:val="0"/>
              <w:divBdr>
                <w:top w:val="none" w:sz="0" w:space="0" w:color="auto"/>
                <w:left w:val="none" w:sz="0" w:space="0" w:color="auto"/>
                <w:bottom w:val="none" w:sz="0" w:space="0" w:color="auto"/>
                <w:right w:val="none" w:sz="0" w:space="0" w:color="auto"/>
              </w:divBdr>
            </w:div>
            <w:div w:id="469713503">
              <w:marLeft w:val="0"/>
              <w:marRight w:val="0"/>
              <w:marTop w:val="0"/>
              <w:marBottom w:val="0"/>
              <w:divBdr>
                <w:top w:val="none" w:sz="0" w:space="0" w:color="auto"/>
                <w:left w:val="none" w:sz="0" w:space="0" w:color="auto"/>
                <w:bottom w:val="none" w:sz="0" w:space="0" w:color="auto"/>
                <w:right w:val="none" w:sz="0" w:space="0" w:color="auto"/>
              </w:divBdr>
            </w:div>
            <w:div w:id="1147164239">
              <w:marLeft w:val="0"/>
              <w:marRight w:val="0"/>
              <w:marTop w:val="0"/>
              <w:marBottom w:val="0"/>
              <w:divBdr>
                <w:top w:val="none" w:sz="0" w:space="0" w:color="auto"/>
                <w:left w:val="none" w:sz="0" w:space="0" w:color="auto"/>
                <w:bottom w:val="none" w:sz="0" w:space="0" w:color="auto"/>
                <w:right w:val="none" w:sz="0" w:space="0" w:color="auto"/>
              </w:divBdr>
            </w:div>
            <w:div w:id="1162165163">
              <w:marLeft w:val="0"/>
              <w:marRight w:val="0"/>
              <w:marTop w:val="0"/>
              <w:marBottom w:val="0"/>
              <w:divBdr>
                <w:top w:val="none" w:sz="0" w:space="0" w:color="auto"/>
                <w:left w:val="none" w:sz="0" w:space="0" w:color="auto"/>
                <w:bottom w:val="none" w:sz="0" w:space="0" w:color="auto"/>
                <w:right w:val="none" w:sz="0" w:space="0" w:color="auto"/>
              </w:divBdr>
            </w:div>
            <w:div w:id="665940566">
              <w:marLeft w:val="0"/>
              <w:marRight w:val="0"/>
              <w:marTop w:val="0"/>
              <w:marBottom w:val="0"/>
              <w:divBdr>
                <w:top w:val="none" w:sz="0" w:space="0" w:color="auto"/>
                <w:left w:val="none" w:sz="0" w:space="0" w:color="auto"/>
                <w:bottom w:val="none" w:sz="0" w:space="0" w:color="auto"/>
                <w:right w:val="none" w:sz="0" w:space="0" w:color="auto"/>
              </w:divBdr>
            </w:div>
            <w:div w:id="1772818193">
              <w:marLeft w:val="0"/>
              <w:marRight w:val="0"/>
              <w:marTop w:val="0"/>
              <w:marBottom w:val="0"/>
              <w:divBdr>
                <w:top w:val="none" w:sz="0" w:space="0" w:color="auto"/>
                <w:left w:val="none" w:sz="0" w:space="0" w:color="auto"/>
                <w:bottom w:val="none" w:sz="0" w:space="0" w:color="auto"/>
                <w:right w:val="none" w:sz="0" w:space="0" w:color="auto"/>
              </w:divBdr>
            </w:div>
            <w:div w:id="329137243">
              <w:marLeft w:val="0"/>
              <w:marRight w:val="0"/>
              <w:marTop w:val="0"/>
              <w:marBottom w:val="0"/>
              <w:divBdr>
                <w:top w:val="none" w:sz="0" w:space="0" w:color="auto"/>
                <w:left w:val="none" w:sz="0" w:space="0" w:color="auto"/>
                <w:bottom w:val="none" w:sz="0" w:space="0" w:color="auto"/>
                <w:right w:val="none" w:sz="0" w:space="0" w:color="auto"/>
              </w:divBdr>
            </w:div>
            <w:div w:id="196163453">
              <w:marLeft w:val="0"/>
              <w:marRight w:val="0"/>
              <w:marTop w:val="0"/>
              <w:marBottom w:val="0"/>
              <w:divBdr>
                <w:top w:val="none" w:sz="0" w:space="0" w:color="auto"/>
                <w:left w:val="none" w:sz="0" w:space="0" w:color="auto"/>
                <w:bottom w:val="none" w:sz="0" w:space="0" w:color="auto"/>
                <w:right w:val="none" w:sz="0" w:space="0" w:color="auto"/>
              </w:divBdr>
            </w:div>
            <w:div w:id="1314410084">
              <w:marLeft w:val="0"/>
              <w:marRight w:val="0"/>
              <w:marTop w:val="0"/>
              <w:marBottom w:val="0"/>
              <w:divBdr>
                <w:top w:val="none" w:sz="0" w:space="0" w:color="auto"/>
                <w:left w:val="none" w:sz="0" w:space="0" w:color="auto"/>
                <w:bottom w:val="none" w:sz="0" w:space="0" w:color="auto"/>
                <w:right w:val="none" w:sz="0" w:space="0" w:color="auto"/>
              </w:divBdr>
            </w:div>
            <w:div w:id="1861313190">
              <w:marLeft w:val="0"/>
              <w:marRight w:val="0"/>
              <w:marTop w:val="0"/>
              <w:marBottom w:val="0"/>
              <w:divBdr>
                <w:top w:val="none" w:sz="0" w:space="0" w:color="auto"/>
                <w:left w:val="none" w:sz="0" w:space="0" w:color="auto"/>
                <w:bottom w:val="none" w:sz="0" w:space="0" w:color="auto"/>
                <w:right w:val="none" w:sz="0" w:space="0" w:color="auto"/>
              </w:divBdr>
            </w:div>
            <w:div w:id="839663087">
              <w:marLeft w:val="0"/>
              <w:marRight w:val="0"/>
              <w:marTop w:val="0"/>
              <w:marBottom w:val="0"/>
              <w:divBdr>
                <w:top w:val="none" w:sz="0" w:space="0" w:color="auto"/>
                <w:left w:val="none" w:sz="0" w:space="0" w:color="auto"/>
                <w:bottom w:val="none" w:sz="0" w:space="0" w:color="auto"/>
                <w:right w:val="none" w:sz="0" w:space="0" w:color="auto"/>
              </w:divBdr>
            </w:div>
            <w:div w:id="140539260">
              <w:marLeft w:val="0"/>
              <w:marRight w:val="0"/>
              <w:marTop w:val="0"/>
              <w:marBottom w:val="0"/>
              <w:divBdr>
                <w:top w:val="none" w:sz="0" w:space="0" w:color="auto"/>
                <w:left w:val="none" w:sz="0" w:space="0" w:color="auto"/>
                <w:bottom w:val="none" w:sz="0" w:space="0" w:color="auto"/>
                <w:right w:val="none" w:sz="0" w:space="0" w:color="auto"/>
              </w:divBdr>
            </w:div>
            <w:div w:id="1047533983">
              <w:marLeft w:val="0"/>
              <w:marRight w:val="0"/>
              <w:marTop w:val="0"/>
              <w:marBottom w:val="0"/>
              <w:divBdr>
                <w:top w:val="none" w:sz="0" w:space="0" w:color="auto"/>
                <w:left w:val="none" w:sz="0" w:space="0" w:color="auto"/>
                <w:bottom w:val="none" w:sz="0" w:space="0" w:color="auto"/>
                <w:right w:val="none" w:sz="0" w:space="0" w:color="auto"/>
              </w:divBdr>
            </w:div>
            <w:div w:id="182939599">
              <w:marLeft w:val="0"/>
              <w:marRight w:val="0"/>
              <w:marTop w:val="0"/>
              <w:marBottom w:val="0"/>
              <w:divBdr>
                <w:top w:val="none" w:sz="0" w:space="0" w:color="auto"/>
                <w:left w:val="none" w:sz="0" w:space="0" w:color="auto"/>
                <w:bottom w:val="none" w:sz="0" w:space="0" w:color="auto"/>
                <w:right w:val="none" w:sz="0" w:space="0" w:color="auto"/>
              </w:divBdr>
            </w:div>
            <w:div w:id="2009941767">
              <w:marLeft w:val="0"/>
              <w:marRight w:val="0"/>
              <w:marTop w:val="0"/>
              <w:marBottom w:val="0"/>
              <w:divBdr>
                <w:top w:val="none" w:sz="0" w:space="0" w:color="auto"/>
                <w:left w:val="none" w:sz="0" w:space="0" w:color="auto"/>
                <w:bottom w:val="none" w:sz="0" w:space="0" w:color="auto"/>
                <w:right w:val="none" w:sz="0" w:space="0" w:color="auto"/>
              </w:divBdr>
            </w:div>
            <w:div w:id="2026208809">
              <w:marLeft w:val="0"/>
              <w:marRight w:val="0"/>
              <w:marTop w:val="0"/>
              <w:marBottom w:val="0"/>
              <w:divBdr>
                <w:top w:val="none" w:sz="0" w:space="0" w:color="auto"/>
                <w:left w:val="none" w:sz="0" w:space="0" w:color="auto"/>
                <w:bottom w:val="none" w:sz="0" w:space="0" w:color="auto"/>
                <w:right w:val="none" w:sz="0" w:space="0" w:color="auto"/>
              </w:divBdr>
            </w:div>
            <w:div w:id="219096984">
              <w:marLeft w:val="0"/>
              <w:marRight w:val="0"/>
              <w:marTop w:val="0"/>
              <w:marBottom w:val="0"/>
              <w:divBdr>
                <w:top w:val="none" w:sz="0" w:space="0" w:color="auto"/>
                <w:left w:val="none" w:sz="0" w:space="0" w:color="auto"/>
                <w:bottom w:val="none" w:sz="0" w:space="0" w:color="auto"/>
                <w:right w:val="none" w:sz="0" w:space="0" w:color="auto"/>
              </w:divBdr>
            </w:div>
            <w:div w:id="11341317">
              <w:marLeft w:val="0"/>
              <w:marRight w:val="0"/>
              <w:marTop w:val="0"/>
              <w:marBottom w:val="0"/>
              <w:divBdr>
                <w:top w:val="none" w:sz="0" w:space="0" w:color="auto"/>
                <w:left w:val="none" w:sz="0" w:space="0" w:color="auto"/>
                <w:bottom w:val="none" w:sz="0" w:space="0" w:color="auto"/>
                <w:right w:val="none" w:sz="0" w:space="0" w:color="auto"/>
              </w:divBdr>
            </w:div>
            <w:div w:id="1939480676">
              <w:marLeft w:val="0"/>
              <w:marRight w:val="0"/>
              <w:marTop w:val="0"/>
              <w:marBottom w:val="0"/>
              <w:divBdr>
                <w:top w:val="none" w:sz="0" w:space="0" w:color="auto"/>
                <w:left w:val="none" w:sz="0" w:space="0" w:color="auto"/>
                <w:bottom w:val="none" w:sz="0" w:space="0" w:color="auto"/>
                <w:right w:val="none" w:sz="0" w:space="0" w:color="auto"/>
              </w:divBdr>
            </w:div>
            <w:div w:id="561448843">
              <w:marLeft w:val="0"/>
              <w:marRight w:val="0"/>
              <w:marTop w:val="0"/>
              <w:marBottom w:val="0"/>
              <w:divBdr>
                <w:top w:val="none" w:sz="0" w:space="0" w:color="auto"/>
                <w:left w:val="none" w:sz="0" w:space="0" w:color="auto"/>
                <w:bottom w:val="none" w:sz="0" w:space="0" w:color="auto"/>
                <w:right w:val="none" w:sz="0" w:space="0" w:color="auto"/>
              </w:divBdr>
            </w:div>
            <w:div w:id="1582988453">
              <w:marLeft w:val="0"/>
              <w:marRight w:val="0"/>
              <w:marTop w:val="0"/>
              <w:marBottom w:val="0"/>
              <w:divBdr>
                <w:top w:val="none" w:sz="0" w:space="0" w:color="auto"/>
                <w:left w:val="none" w:sz="0" w:space="0" w:color="auto"/>
                <w:bottom w:val="none" w:sz="0" w:space="0" w:color="auto"/>
                <w:right w:val="none" w:sz="0" w:space="0" w:color="auto"/>
              </w:divBdr>
            </w:div>
            <w:div w:id="2120877130">
              <w:marLeft w:val="0"/>
              <w:marRight w:val="0"/>
              <w:marTop w:val="0"/>
              <w:marBottom w:val="0"/>
              <w:divBdr>
                <w:top w:val="none" w:sz="0" w:space="0" w:color="auto"/>
                <w:left w:val="none" w:sz="0" w:space="0" w:color="auto"/>
                <w:bottom w:val="none" w:sz="0" w:space="0" w:color="auto"/>
                <w:right w:val="none" w:sz="0" w:space="0" w:color="auto"/>
              </w:divBdr>
            </w:div>
            <w:div w:id="639043341">
              <w:marLeft w:val="0"/>
              <w:marRight w:val="0"/>
              <w:marTop w:val="0"/>
              <w:marBottom w:val="0"/>
              <w:divBdr>
                <w:top w:val="none" w:sz="0" w:space="0" w:color="auto"/>
                <w:left w:val="none" w:sz="0" w:space="0" w:color="auto"/>
                <w:bottom w:val="none" w:sz="0" w:space="0" w:color="auto"/>
                <w:right w:val="none" w:sz="0" w:space="0" w:color="auto"/>
              </w:divBdr>
            </w:div>
            <w:div w:id="1989942286">
              <w:marLeft w:val="0"/>
              <w:marRight w:val="0"/>
              <w:marTop w:val="0"/>
              <w:marBottom w:val="0"/>
              <w:divBdr>
                <w:top w:val="none" w:sz="0" w:space="0" w:color="auto"/>
                <w:left w:val="none" w:sz="0" w:space="0" w:color="auto"/>
                <w:bottom w:val="none" w:sz="0" w:space="0" w:color="auto"/>
                <w:right w:val="none" w:sz="0" w:space="0" w:color="auto"/>
              </w:divBdr>
            </w:div>
            <w:div w:id="1248347698">
              <w:marLeft w:val="0"/>
              <w:marRight w:val="0"/>
              <w:marTop w:val="0"/>
              <w:marBottom w:val="0"/>
              <w:divBdr>
                <w:top w:val="none" w:sz="0" w:space="0" w:color="auto"/>
                <w:left w:val="none" w:sz="0" w:space="0" w:color="auto"/>
                <w:bottom w:val="none" w:sz="0" w:space="0" w:color="auto"/>
                <w:right w:val="none" w:sz="0" w:space="0" w:color="auto"/>
              </w:divBdr>
            </w:div>
            <w:div w:id="130052016">
              <w:marLeft w:val="0"/>
              <w:marRight w:val="0"/>
              <w:marTop w:val="0"/>
              <w:marBottom w:val="0"/>
              <w:divBdr>
                <w:top w:val="none" w:sz="0" w:space="0" w:color="auto"/>
                <w:left w:val="none" w:sz="0" w:space="0" w:color="auto"/>
                <w:bottom w:val="none" w:sz="0" w:space="0" w:color="auto"/>
                <w:right w:val="none" w:sz="0" w:space="0" w:color="auto"/>
              </w:divBdr>
            </w:div>
            <w:div w:id="1775978012">
              <w:marLeft w:val="0"/>
              <w:marRight w:val="0"/>
              <w:marTop w:val="0"/>
              <w:marBottom w:val="0"/>
              <w:divBdr>
                <w:top w:val="none" w:sz="0" w:space="0" w:color="auto"/>
                <w:left w:val="none" w:sz="0" w:space="0" w:color="auto"/>
                <w:bottom w:val="none" w:sz="0" w:space="0" w:color="auto"/>
                <w:right w:val="none" w:sz="0" w:space="0" w:color="auto"/>
              </w:divBdr>
            </w:div>
            <w:div w:id="1315647118">
              <w:marLeft w:val="0"/>
              <w:marRight w:val="0"/>
              <w:marTop w:val="0"/>
              <w:marBottom w:val="0"/>
              <w:divBdr>
                <w:top w:val="none" w:sz="0" w:space="0" w:color="auto"/>
                <w:left w:val="none" w:sz="0" w:space="0" w:color="auto"/>
                <w:bottom w:val="none" w:sz="0" w:space="0" w:color="auto"/>
                <w:right w:val="none" w:sz="0" w:space="0" w:color="auto"/>
              </w:divBdr>
            </w:div>
            <w:div w:id="624967545">
              <w:marLeft w:val="0"/>
              <w:marRight w:val="0"/>
              <w:marTop w:val="0"/>
              <w:marBottom w:val="0"/>
              <w:divBdr>
                <w:top w:val="none" w:sz="0" w:space="0" w:color="auto"/>
                <w:left w:val="none" w:sz="0" w:space="0" w:color="auto"/>
                <w:bottom w:val="none" w:sz="0" w:space="0" w:color="auto"/>
                <w:right w:val="none" w:sz="0" w:space="0" w:color="auto"/>
              </w:divBdr>
            </w:div>
            <w:div w:id="846863580">
              <w:marLeft w:val="0"/>
              <w:marRight w:val="0"/>
              <w:marTop w:val="0"/>
              <w:marBottom w:val="0"/>
              <w:divBdr>
                <w:top w:val="none" w:sz="0" w:space="0" w:color="auto"/>
                <w:left w:val="none" w:sz="0" w:space="0" w:color="auto"/>
                <w:bottom w:val="none" w:sz="0" w:space="0" w:color="auto"/>
                <w:right w:val="none" w:sz="0" w:space="0" w:color="auto"/>
              </w:divBdr>
            </w:div>
            <w:div w:id="757334805">
              <w:marLeft w:val="0"/>
              <w:marRight w:val="0"/>
              <w:marTop w:val="0"/>
              <w:marBottom w:val="0"/>
              <w:divBdr>
                <w:top w:val="none" w:sz="0" w:space="0" w:color="auto"/>
                <w:left w:val="none" w:sz="0" w:space="0" w:color="auto"/>
                <w:bottom w:val="none" w:sz="0" w:space="0" w:color="auto"/>
                <w:right w:val="none" w:sz="0" w:space="0" w:color="auto"/>
              </w:divBdr>
            </w:div>
            <w:div w:id="1322345089">
              <w:marLeft w:val="0"/>
              <w:marRight w:val="0"/>
              <w:marTop w:val="0"/>
              <w:marBottom w:val="0"/>
              <w:divBdr>
                <w:top w:val="none" w:sz="0" w:space="0" w:color="auto"/>
                <w:left w:val="none" w:sz="0" w:space="0" w:color="auto"/>
                <w:bottom w:val="none" w:sz="0" w:space="0" w:color="auto"/>
                <w:right w:val="none" w:sz="0" w:space="0" w:color="auto"/>
              </w:divBdr>
            </w:div>
            <w:div w:id="232473354">
              <w:marLeft w:val="0"/>
              <w:marRight w:val="0"/>
              <w:marTop w:val="0"/>
              <w:marBottom w:val="0"/>
              <w:divBdr>
                <w:top w:val="none" w:sz="0" w:space="0" w:color="auto"/>
                <w:left w:val="none" w:sz="0" w:space="0" w:color="auto"/>
                <w:bottom w:val="none" w:sz="0" w:space="0" w:color="auto"/>
                <w:right w:val="none" w:sz="0" w:space="0" w:color="auto"/>
              </w:divBdr>
            </w:div>
            <w:div w:id="1752502804">
              <w:marLeft w:val="0"/>
              <w:marRight w:val="0"/>
              <w:marTop w:val="0"/>
              <w:marBottom w:val="0"/>
              <w:divBdr>
                <w:top w:val="none" w:sz="0" w:space="0" w:color="auto"/>
                <w:left w:val="none" w:sz="0" w:space="0" w:color="auto"/>
                <w:bottom w:val="none" w:sz="0" w:space="0" w:color="auto"/>
                <w:right w:val="none" w:sz="0" w:space="0" w:color="auto"/>
              </w:divBdr>
            </w:div>
            <w:div w:id="242876729">
              <w:marLeft w:val="0"/>
              <w:marRight w:val="0"/>
              <w:marTop w:val="0"/>
              <w:marBottom w:val="0"/>
              <w:divBdr>
                <w:top w:val="none" w:sz="0" w:space="0" w:color="auto"/>
                <w:left w:val="none" w:sz="0" w:space="0" w:color="auto"/>
                <w:bottom w:val="none" w:sz="0" w:space="0" w:color="auto"/>
                <w:right w:val="none" w:sz="0" w:space="0" w:color="auto"/>
              </w:divBdr>
            </w:div>
            <w:div w:id="2064601046">
              <w:marLeft w:val="0"/>
              <w:marRight w:val="0"/>
              <w:marTop w:val="0"/>
              <w:marBottom w:val="0"/>
              <w:divBdr>
                <w:top w:val="none" w:sz="0" w:space="0" w:color="auto"/>
                <w:left w:val="none" w:sz="0" w:space="0" w:color="auto"/>
                <w:bottom w:val="none" w:sz="0" w:space="0" w:color="auto"/>
                <w:right w:val="none" w:sz="0" w:space="0" w:color="auto"/>
              </w:divBdr>
            </w:div>
            <w:div w:id="1372339286">
              <w:marLeft w:val="0"/>
              <w:marRight w:val="0"/>
              <w:marTop w:val="0"/>
              <w:marBottom w:val="0"/>
              <w:divBdr>
                <w:top w:val="none" w:sz="0" w:space="0" w:color="auto"/>
                <w:left w:val="none" w:sz="0" w:space="0" w:color="auto"/>
                <w:bottom w:val="none" w:sz="0" w:space="0" w:color="auto"/>
                <w:right w:val="none" w:sz="0" w:space="0" w:color="auto"/>
              </w:divBdr>
            </w:div>
            <w:div w:id="1289165541">
              <w:marLeft w:val="0"/>
              <w:marRight w:val="0"/>
              <w:marTop w:val="0"/>
              <w:marBottom w:val="0"/>
              <w:divBdr>
                <w:top w:val="none" w:sz="0" w:space="0" w:color="auto"/>
                <w:left w:val="none" w:sz="0" w:space="0" w:color="auto"/>
                <w:bottom w:val="none" w:sz="0" w:space="0" w:color="auto"/>
                <w:right w:val="none" w:sz="0" w:space="0" w:color="auto"/>
              </w:divBdr>
            </w:div>
            <w:div w:id="1449856229">
              <w:marLeft w:val="0"/>
              <w:marRight w:val="0"/>
              <w:marTop w:val="0"/>
              <w:marBottom w:val="0"/>
              <w:divBdr>
                <w:top w:val="none" w:sz="0" w:space="0" w:color="auto"/>
                <w:left w:val="none" w:sz="0" w:space="0" w:color="auto"/>
                <w:bottom w:val="none" w:sz="0" w:space="0" w:color="auto"/>
                <w:right w:val="none" w:sz="0" w:space="0" w:color="auto"/>
              </w:divBdr>
            </w:div>
            <w:div w:id="1275164191">
              <w:marLeft w:val="0"/>
              <w:marRight w:val="0"/>
              <w:marTop w:val="0"/>
              <w:marBottom w:val="0"/>
              <w:divBdr>
                <w:top w:val="none" w:sz="0" w:space="0" w:color="auto"/>
                <w:left w:val="none" w:sz="0" w:space="0" w:color="auto"/>
                <w:bottom w:val="none" w:sz="0" w:space="0" w:color="auto"/>
                <w:right w:val="none" w:sz="0" w:space="0" w:color="auto"/>
              </w:divBdr>
            </w:div>
            <w:div w:id="745224734">
              <w:marLeft w:val="0"/>
              <w:marRight w:val="0"/>
              <w:marTop w:val="0"/>
              <w:marBottom w:val="0"/>
              <w:divBdr>
                <w:top w:val="none" w:sz="0" w:space="0" w:color="auto"/>
                <w:left w:val="none" w:sz="0" w:space="0" w:color="auto"/>
                <w:bottom w:val="none" w:sz="0" w:space="0" w:color="auto"/>
                <w:right w:val="none" w:sz="0" w:space="0" w:color="auto"/>
              </w:divBdr>
            </w:div>
            <w:div w:id="489910018">
              <w:marLeft w:val="0"/>
              <w:marRight w:val="0"/>
              <w:marTop w:val="0"/>
              <w:marBottom w:val="0"/>
              <w:divBdr>
                <w:top w:val="none" w:sz="0" w:space="0" w:color="auto"/>
                <w:left w:val="none" w:sz="0" w:space="0" w:color="auto"/>
                <w:bottom w:val="none" w:sz="0" w:space="0" w:color="auto"/>
                <w:right w:val="none" w:sz="0" w:space="0" w:color="auto"/>
              </w:divBdr>
            </w:div>
            <w:div w:id="1061518877">
              <w:marLeft w:val="0"/>
              <w:marRight w:val="0"/>
              <w:marTop w:val="0"/>
              <w:marBottom w:val="0"/>
              <w:divBdr>
                <w:top w:val="none" w:sz="0" w:space="0" w:color="auto"/>
                <w:left w:val="none" w:sz="0" w:space="0" w:color="auto"/>
                <w:bottom w:val="none" w:sz="0" w:space="0" w:color="auto"/>
                <w:right w:val="none" w:sz="0" w:space="0" w:color="auto"/>
              </w:divBdr>
            </w:div>
            <w:div w:id="1287466342">
              <w:marLeft w:val="0"/>
              <w:marRight w:val="0"/>
              <w:marTop w:val="0"/>
              <w:marBottom w:val="0"/>
              <w:divBdr>
                <w:top w:val="none" w:sz="0" w:space="0" w:color="auto"/>
                <w:left w:val="none" w:sz="0" w:space="0" w:color="auto"/>
                <w:bottom w:val="none" w:sz="0" w:space="0" w:color="auto"/>
                <w:right w:val="none" w:sz="0" w:space="0" w:color="auto"/>
              </w:divBdr>
            </w:div>
            <w:div w:id="753474192">
              <w:marLeft w:val="0"/>
              <w:marRight w:val="0"/>
              <w:marTop w:val="0"/>
              <w:marBottom w:val="0"/>
              <w:divBdr>
                <w:top w:val="none" w:sz="0" w:space="0" w:color="auto"/>
                <w:left w:val="none" w:sz="0" w:space="0" w:color="auto"/>
                <w:bottom w:val="none" w:sz="0" w:space="0" w:color="auto"/>
                <w:right w:val="none" w:sz="0" w:space="0" w:color="auto"/>
              </w:divBdr>
            </w:div>
            <w:div w:id="621302421">
              <w:marLeft w:val="0"/>
              <w:marRight w:val="0"/>
              <w:marTop w:val="0"/>
              <w:marBottom w:val="0"/>
              <w:divBdr>
                <w:top w:val="none" w:sz="0" w:space="0" w:color="auto"/>
                <w:left w:val="none" w:sz="0" w:space="0" w:color="auto"/>
                <w:bottom w:val="none" w:sz="0" w:space="0" w:color="auto"/>
                <w:right w:val="none" w:sz="0" w:space="0" w:color="auto"/>
              </w:divBdr>
            </w:div>
            <w:div w:id="1213690925">
              <w:marLeft w:val="0"/>
              <w:marRight w:val="0"/>
              <w:marTop w:val="0"/>
              <w:marBottom w:val="0"/>
              <w:divBdr>
                <w:top w:val="none" w:sz="0" w:space="0" w:color="auto"/>
                <w:left w:val="none" w:sz="0" w:space="0" w:color="auto"/>
                <w:bottom w:val="none" w:sz="0" w:space="0" w:color="auto"/>
                <w:right w:val="none" w:sz="0" w:space="0" w:color="auto"/>
              </w:divBdr>
            </w:div>
            <w:div w:id="195774128">
              <w:marLeft w:val="0"/>
              <w:marRight w:val="0"/>
              <w:marTop w:val="0"/>
              <w:marBottom w:val="0"/>
              <w:divBdr>
                <w:top w:val="none" w:sz="0" w:space="0" w:color="auto"/>
                <w:left w:val="none" w:sz="0" w:space="0" w:color="auto"/>
                <w:bottom w:val="none" w:sz="0" w:space="0" w:color="auto"/>
                <w:right w:val="none" w:sz="0" w:space="0" w:color="auto"/>
              </w:divBdr>
            </w:div>
            <w:div w:id="1673727581">
              <w:marLeft w:val="0"/>
              <w:marRight w:val="0"/>
              <w:marTop w:val="0"/>
              <w:marBottom w:val="0"/>
              <w:divBdr>
                <w:top w:val="none" w:sz="0" w:space="0" w:color="auto"/>
                <w:left w:val="none" w:sz="0" w:space="0" w:color="auto"/>
                <w:bottom w:val="none" w:sz="0" w:space="0" w:color="auto"/>
                <w:right w:val="none" w:sz="0" w:space="0" w:color="auto"/>
              </w:divBdr>
            </w:div>
            <w:div w:id="283124070">
              <w:marLeft w:val="0"/>
              <w:marRight w:val="0"/>
              <w:marTop w:val="0"/>
              <w:marBottom w:val="0"/>
              <w:divBdr>
                <w:top w:val="none" w:sz="0" w:space="0" w:color="auto"/>
                <w:left w:val="none" w:sz="0" w:space="0" w:color="auto"/>
                <w:bottom w:val="none" w:sz="0" w:space="0" w:color="auto"/>
                <w:right w:val="none" w:sz="0" w:space="0" w:color="auto"/>
              </w:divBdr>
            </w:div>
            <w:div w:id="1462649254">
              <w:marLeft w:val="0"/>
              <w:marRight w:val="0"/>
              <w:marTop w:val="0"/>
              <w:marBottom w:val="0"/>
              <w:divBdr>
                <w:top w:val="none" w:sz="0" w:space="0" w:color="auto"/>
                <w:left w:val="none" w:sz="0" w:space="0" w:color="auto"/>
                <w:bottom w:val="none" w:sz="0" w:space="0" w:color="auto"/>
                <w:right w:val="none" w:sz="0" w:space="0" w:color="auto"/>
              </w:divBdr>
            </w:div>
            <w:div w:id="242842186">
              <w:marLeft w:val="0"/>
              <w:marRight w:val="0"/>
              <w:marTop w:val="0"/>
              <w:marBottom w:val="0"/>
              <w:divBdr>
                <w:top w:val="none" w:sz="0" w:space="0" w:color="auto"/>
                <w:left w:val="none" w:sz="0" w:space="0" w:color="auto"/>
                <w:bottom w:val="none" w:sz="0" w:space="0" w:color="auto"/>
                <w:right w:val="none" w:sz="0" w:space="0" w:color="auto"/>
              </w:divBdr>
            </w:div>
            <w:div w:id="380449388">
              <w:marLeft w:val="0"/>
              <w:marRight w:val="0"/>
              <w:marTop w:val="0"/>
              <w:marBottom w:val="0"/>
              <w:divBdr>
                <w:top w:val="none" w:sz="0" w:space="0" w:color="auto"/>
                <w:left w:val="none" w:sz="0" w:space="0" w:color="auto"/>
                <w:bottom w:val="none" w:sz="0" w:space="0" w:color="auto"/>
                <w:right w:val="none" w:sz="0" w:space="0" w:color="auto"/>
              </w:divBdr>
            </w:div>
            <w:div w:id="1892841484">
              <w:marLeft w:val="0"/>
              <w:marRight w:val="0"/>
              <w:marTop w:val="0"/>
              <w:marBottom w:val="0"/>
              <w:divBdr>
                <w:top w:val="none" w:sz="0" w:space="0" w:color="auto"/>
                <w:left w:val="none" w:sz="0" w:space="0" w:color="auto"/>
                <w:bottom w:val="none" w:sz="0" w:space="0" w:color="auto"/>
                <w:right w:val="none" w:sz="0" w:space="0" w:color="auto"/>
              </w:divBdr>
            </w:div>
            <w:div w:id="198858356">
              <w:marLeft w:val="0"/>
              <w:marRight w:val="0"/>
              <w:marTop w:val="0"/>
              <w:marBottom w:val="0"/>
              <w:divBdr>
                <w:top w:val="none" w:sz="0" w:space="0" w:color="auto"/>
                <w:left w:val="none" w:sz="0" w:space="0" w:color="auto"/>
                <w:bottom w:val="none" w:sz="0" w:space="0" w:color="auto"/>
                <w:right w:val="none" w:sz="0" w:space="0" w:color="auto"/>
              </w:divBdr>
            </w:div>
            <w:div w:id="1182165904">
              <w:marLeft w:val="0"/>
              <w:marRight w:val="0"/>
              <w:marTop w:val="0"/>
              <w:marBottom w:val="0"/>
              <w:divBdr>
                <w:top w:val="none" w:sz="0" w:space="0" w:color="auto"/>
                <w:left w:val="none" w:sz="0" w:space="0" w:color="auto"/>
                <w:bottom w:val="none" w:sz="0" w:space="0" w:color="auto"/>
                <w:right w:val="none" w:sz="0" w:space="0" w:color="auto"/>
              </w:divBdr>
            </w:div>
            <w:div w:id="670721577">
              <w:marLeft w:val="0"/>
              <w:marRight w:val="0"/>
              <w:marTop w:val="0"/>
              <w:marBottom w:val="0"/>
              <w:divBdr>
                <w:top w:val="none" w:sz="0" w:space="0" w:color="auto"/>
                <w:left w:val="none" w:sz="0" w:space="0" w:color="auto"/>
                <w:bottom w:val="none" w:sz="0" w:space="0" w:color="auto"/>
                <w:right w:val="none" w:sz="0" w:space="0" w:color="auto"/>
              </w:divBdr>
            </w:div>
            <w:div w:id="1326667903">
              <w:marLeft w:val="0"/>
              <w:marRight w:val="0"/>
              <w:marTop w:val="0"/>
              <w:marBottom w:val="0"/>
              <w:divBdr>
                <w:top w:val="none" w:sz="0" w:space="0" w:color="auto"/>
                <w:left w:val="none" w:sz="0" w:space="0" w:color="auto"/>
                <w:bottom w:val="none" w:sz="0" w:space="0" w:color="auto"/>
                <w:right w:val="none" w:sz="0" w:space="0" w:color="auto"/>
              </w:divBdr>
            </w:div>
            <w:div w:id="260648037">
              <w:marLeft w:val="0"/>
              <w:marRight w:val="0"/>
              <w:marTop w:val="0"/>
              <w:marBottom w:val="0"/>
              <w:divBdr>
                <w:top w:val="none" w:sz="0" w:space="0" w:color="auto"/>
                <w:left w:val="none" w:sz="0" w:space="0" w:color="auto"/>
                <w:bottom w:val="none" w:sz="0" w:space="0" w:color="auto"/>
                <w:right w:val="none" w:sz="0" w:space="0" w:color="auto"/>
              </w:divBdr>
            </w:div>
            <w:div w:id="1043556234">
              <w:marLeft w:val="0"/>
              <w:marRight w:val="0"/>
              <w:marTop w:val="0"/>
              <w:marBottom w:val="0"/>
              <w:divBdr>
                <w:top w:val="none" w:sz="0" w:space="0" w:color="auto"/>
                <w:left w:val="none" w:sz="0" w:space="0" w:color="auto"/>
                <w:bottom w:val="none" w:sz="0" w:space="0" w:color="auto"/>
                <w:right w:val="none" w:sz="0" w:space="0" w:color="auto"/>
              </w:divBdr>
            </w:div>
            <w:div w:id="1100221062">
              <w:marLeft w:val="0"/>
              <w:marRight w:val="0"/>
              <w:marTop w:val="0"/>
              <w:marBottom w:val="0"/>
              <w:divBdr>
                <w:top w:val="none" w:sz="0" w:space="0" w:color="auto"/>
                <w:left w:val="none" w:sz="0" w:space="0" w:color="auto"/>
                <w:bottom w:val="none" w:sz="0" w:space="0" w:color="auto"/>
                <w:right w:val="none" w:sz="0" w:space="0" w:color="auto"/>
              </w:divBdr>
            </w:div>
            <w:div w:id="1305815557">
              <w:marLeft w:val="0"/>
              <w:marRight w:val="0"/>
              <w:marTop w:val="0"/>
              <w:marBottom w:val="0"/>
              <w:divBdr>
                <w:top w:val="none" w:sz="0" w:space="0" w:color="auto"/>
                <w:left w:val="none" w:sz="0" w:space="0" w:color="auto"/>
                <w:bottom w:val="none" w:sz="0" w:space="0" w:color="auto"/>
                <w:right w:val="none" w:sz="0" w:space="0" w:color="auto"/>
              </w:divBdr>
            </w:div>
            <w:div w:id="75710771">
              <w:marLeft w:val="0"/>
              <w:marRight w:val="0"/>
              <w:marTop w:val="0"/>
              <w:marBottom w:val="0"/>
              <w:divBdr>
                <w:top w:val="none" w:sz="0" w:space="0" w:color="auto"/>
                <w:left w:val="none" w:sz="0" w:space="0" w:color="auto"/>
                <w:bottom w:val="none" w:sz="0" w:space="0" w:color="auto"/>
                <w:right w:val="none" w:sz="0" w:space="0" w:color="auto"/>
              </w:divBdr>
            </w:div>
            <w:div w:id="1761413328">
              <w:marLeft w:val="0"/>
              <w:marRight w:val="0"/>
              <w:marTop w:val="0"/>
              <w:marBottom w:val="0"/>
              <w:divBdr>
                <w:top w:val="none" w:sz="0" w:space="0" w:color="auto"/>
                <w:left w:val="none" w:sz="0" w:space="0" w:color="auto"/>
                <w:bottom w:val="none" w:sz="0" w:space="0" w:color="auto"/>
                <w:right w:val="none" w:sz="0" w:space="0" w:color="auto"/>
              </w:divBdr>
            </w:div>
            <w:div w:id="819343968">
              <w:marLeft w:val="0"/>
              <w:marRight w:val="0"/>
              <w:marTop w:val="0"/>
              <w:marBottom w:val="0"/>
              <w:divBdr>
                <w:top w:val="none" w:sz="0" w:space="0" w:color="auto"/>
                <w:left w:val="none" w:sz="0" w:space="0" w:color="auto"/>
                <w:bottom w:val="none" w:sz="0" w:space="0" w:color="auto"/>
                <w:right w:val="none" w:sz="0" w:space="0" w:color="auto"/>
              </w:divBdr>
            </w:div>
            <w:div w:id="621888278">
              <w:marLeft w:val="0"/>
              <w:marRight w:val="0"/>
              <w:marTop w:val="0"/>
              <w:marBottom w:val="0"/>
              <w:divBdr>
                <w:top w:val="none" w:sz="0" w:space="0" w:color="auto"/>
                <w:left w:val="none" w:sz="0" w:space="0" w:color="auto"/>
                <w:bottom w:val="none" w:sz="0" w:space="0" w:color="auto"/>
                <w:right w:val="none" w:sz="0" w:space="0" w:color="auto"/>
              </w:divBdr>
            </w:div>
            <w:div w:id="1194148938">
              <w:marLeft w:val="0"/>
              <w:marRight w:val="0"/>
              <w:marTop w:val="0"/>
              <w:marBottom w:val="0"/>
              <w:divBdr>
                <w:top w:val="none" w:sz="0" w:space="0" w:color="auto"/>
                <w:left w:val="none" w:sz="0" w:space="0" w:color="auto"/>
                <w:bottom w:val="none" w:sz="0" w:space="0" w:color="auto"/>
                <w:right w:val="none" w:sz="0" w:space="0" w:color="auto"/>
              </w:divBdr>
            </w:div>
            <w:div w:id="1501655266">
              <w:marLeft w:val="0"/>
              <w:marRight w:val="0"/>
              <w:marTop w:val="0"/>
              <w:marBottom w:val="0"/>
              <w:divBdr>
                <w:top w:val="none" w:sz="0" w:space="0" w:color="auto"/>
                <w:left w:val="none" w:sz="0" w:space="0" w:color="auto"/>
                <w:bottom w:val="none" w:sz="0" w:space="0" w:color="auto"/>
                <w:right w:val="none" w:sz="0" w:space="0" w:color="auto"/>
              </w:divBdr>
            </w:div>
            <w:div w:id="932859106">
              <w:marLeft w:val="0"/>
              <w:marRight w:val="0"/>
              <w:marTop w:val="0"/>
              <w:marBottom w:val="0"/>
              <w:divBdr>
                <w:top w:val="none" w:sz="0" w:space="0" w:color="auto"/>
                <w:left w:val="none" w:sz="0" w:space="0" w:color="auto"/>
                <w:bottom w:val="none" w:sz="0" w:space="0" w:color="auto"/>
                <w:right w:val="none" w:sz="0" w:space="0" w:color="auto"/>
              </w:divBdr>
            </w:div>
            <w:div w:id="330178904">
              <w:marLeft w:val="0"/>
              <w:marRight w:val="0"/>
              <w:marTop w:val="0"/>
              <w:marBottom w:val="0"/>
              <w:divBdr>
                <w:top w:val="none" w:sz="0" w:space="0" w:color="auto"/>
                <w:left w:val="none" w:sz="0" w:space="0" w:color="auto"/>
                <w:bottom w:val="none" w:sz="0" w:space="0" w:color="auto"/>
                <w:right w:val="none" w:sz="0" w:space="0" w:color="auto"/>
              </w:divBdr>
            </w:div>
            <w:div w:id="1140414279">
              <w:marLeft w:val="0"/>
              <w:marRight w:val="0"/>
              <w:marTop w:val="0"/>
              <w:marBottom w:val="0"/>
              <w:divBdr>
                <w:top w:val="none" w:sz="0" w:space="0" w:color="auto"/>
                <w:left w:val="none" w:sz="0" w:space="0" w:color="auto"/>
                <w:bottom w:val="none" w:sz="0" w:space="0" w:color="auto"/>
                <w:right w:val="none" w:sz="0" w:space="0" w:color="auto"/>
              </w:divBdr>
            </w:div>
            <w:div w:id="1304311034">
              <w:marLeft w:val="0"/>
              <w:marRight w:val="0"/>
              <w:marTop w:val="0"/>
              <w:marBottom w:val="0"/>
              <w:divBdr>
                <w:top w:val="none" w:sz="0" w:space="0" w:color="auto"/>
                <w:left w:val="none" w:sz="0" w:space="0" w:color="auto"/>
                <w:bottom w:val="none" w:sz="0" w:space="0" w:color="auto"/>
                <w:right w:val="none" w:sz="0" w:space="0" w:color="auto"/>
              </w:divBdr>
            </w:div>
            <w:div w:id="1704744214">
              <w:marLeft w:val="0"/>
              <w:marRight w:val="0"/>
              <w:marTop w:val="0"/>
              <w:marBottom w:val="0"/>
              <w:divBdr>
                <w:top w:val="none" w:sz="0" w:space="0" w:color="auto"/>
                <w:left w:val="none" w:sz="0" w:space="0" w:color="auto"/>
                <w:bottom w:val="none" w:sz="0" w:space="0" w:color="auto"/>
                <w:right w:val="none" w:sz="0" w:space="0" w:color="auto"/>
              </w:divBdr>
            </w:div>
            <w:div w:id="1524174238">
              <w:marLeft w:val="0"/>
              <w:marRight w:val="0"/>
              <w:marTop w:val="0"/>
              <w:marBottom w:val="0"/>
              <w:divBdr>
                <w:top w:val="none" w:sz="0" w:space="0" w:color="auto"/>
                <w:left w:val="none" w:sz="0" w:space="0" w:color="auto"/>
                <w:bottom w:val="none" w:sz="0" w:space="0" w:color="auto"/>
                <w:right w:val="none" w:sz="0" w:space="0" w:color="auto"/>
              </w:divBdr>
            </w:div>
            <w:div w:id="1598293899">
              <w:marLeft w:val="0"/>
              <w:marRight w:val="0"/>
              <w:marTop w:val="0"/>
              <w:marBottom w:val="0"/>
              <w:divBdr>
                <w:top w:val="none" w:sz="0" w:space="0" w:color="auto"/>
                <w:left w:val="none" w:sz="0" w:space="0" w:color="auto"/>
                <w:bottom w:val="none" w:sz="0" w:space="0" w:color="auto"/>
                <w:right w:val="none" w:sz="0" w:space="0" w:color="auto"/>
              </w:divBdr>
            </w:div>
            <w:div w:id="1488285892">
              <w:marLeft w:val="0"/>
              <w:marRight w:val="0"/>
              <w:marTop w:val="0"/>
              <w:marBottom w:val="0"/>
              <w:divBdr>
                <w:top w:val="none" w:sz="0" w:space="0" w:color="auto"/>
                <w:left w:val="none" w:sz="0" w:space="0" w:color="auto"/>
                <w:bottom w:val="none" w:sz="0" w:space="0" w:color="auto"/>
                <w:right w:val="none" w:sz="0" w:space="0" w:color="auto"/>
              </w:divBdr>
            </w:div>
            <w:div w:id="1189953629">
              <w:marLeft w:val="0"/>
              <w:marRight w:val="0"/>
              <w:marTop w:val="0"/>
              <w:marBottom w:val="0"/>
              <w:divBdr>
                <w:top w:val="none" w:sz="0" w:space="0" w:color="auto"/>
                <w:left w:val="none" w:sz="0" w:space="0" w:color="auto"/>
                <w:bottom w:val="none" w:sz="0" w:space="0" w:color="auto"/>
                <w:right w:val="none" w:sz="0" w:space="0" w:color="auto"/>
              </w:divBdr>
            </w:div>
            <w:div w:id="1177036345">
              <w:marLeft w:val="0"/>
              <w:marRight w:val="0"/>
              <w:marTop w:val="0"/>
              <w:marBottom w:val="0"/>
              <w:divBdr>
                <w:top w:val="none" w:sz="0" w:space="0" w:color="auto"/>
                <w:left w:val="none" w:sz="0" w:space="0" w:color="auto"/>
                <w:bottom w:val="none" w:sz="0" w:space="0" w:color="auto"/>
                <w:right w:val="none" w:sz="0" w:space="0" w:color="auto"/>
              </w:divBdr>
            </w:div>
            <w:div w:id="2007509166">
              <w:marLeft w:val="0"/>
              <w:marRight w:val="0"/>
              <w:marTop w:val="0"/>
              <w:marBottom w:val="0"/>
              <w:divBdr>
                <w:top w:val="none" w:sz="0" w:space="0" w:color="auto"/>
                <w:left w:val="none" w:sz="0" w:space="0" w:color="auto"/>
                <w:bottom w:val="none" w:sz="0" w:space="0" w:color="auto"/>
                <w:right w:val="none" w:sz="0" w:space="0" w:color="auto"/>
              </w:divBdr>
            </w:div>
            <w:div w:id="1073091552">
              <w:marLeft w:val="0"/>
              <w:marRight w:val="0"/>
              <w:marTop w:val="0"/>
              <w:marBottom w:val="0"/>
              <w:divBdr>
                <w:top w:val="none" w:sz="0" w:space="0" w:color="auto"/>
                <w:left w:val="none" w:sz="0" w:space="0" w:color="auto"/>
                <w:bottom w:val="none" w:sz="0" w:space="0" w:color="auto"/>
                <w:right w:val="none" w:sz="0" w:space="0" w:color="auto"/>
              </w:divBdr>
            </w:div>
            <w:div w:id="278538099">
              <w:marLeft w:val="0"/>
              <w:marRight w:val="0"/>
              <w:marTop w:val="0"/>
              <w:marBottom w:val="0"/>
              <w:divBdr>
                <w:top w:val="none" w:sz="0" w:space="0" w:color="auto"/>
                <w:left w:val="none" w:sz="0" w:space="0" w:color="auto"/>
                <w:bottom w:val="none" w:sz="0" w:space="0" w:color="auto"/>
                <w:right w:val="none" w:sz="0" w:space="0" w:color="auto"/>
              </w:divBdr>
            </w:div>
            <w:div w:id="2137866556">
              <w:marLeft w:val="0"/>
              <w:marRight w:val="0"/>
              <w:marTop w:val="0"/>
              <w:marBottom w:val="0"/>
              <w:divBdr>
                <w:top w:val="none" w:sz="0" w:space="0" w:color="auto"/>
                <w:left w:val="none" w:sz="0" w:space="0" w:color="auto"/>
                <w:bottom w:val="none" w:sz="0" w:space="0" w:color="auto"/>
                <w:right w:val="none" w:sz="0" w:space="0" w:color="auto"/>
              </w:divBdr>
            </w:div>
            <w:div w:id="934941663">
              <w:marLeft w:val="0"/>
              <w:marRight w:val="0"/>
              <w:marTop w:val="0"/>
              <w:marBottom w:val="0"/>
              <w:divBdr>
                <w:top w:val="none" w:sz="0" w:space="0" w:color="auto"/>
                <w:left w:val="none" w:sz="0" w:space="0" w:color="auto"/>
                <w:bottom w:val="none" w:sz="0" w:space="0" w:color="auto"/>
                <w:right w:val="none" w:sz="0" w:space="0" w:color="auto"/>
              </w:divBdr>
            </w:div>
            <w:div w:id="1538932661">
              <w:marLeft w:val="0"/>
              <w:marRight w:val="0"/>
              <w:marTop w:val="0"/>
              <w:marBottom w:val="0"/>
              <w:divBdr>
                <w:top w:val="none" w:sz="0" w:space="0" w:color="auto"/>
                <w:left w:val="none" w:sz="0" w:space="0" w:color="auto"/>
                <w:bottom w:val="none" w:sz="0" w:space="0" w:color="auto"/>
                <w:right w:val="none" w:sz="0" w:space="0" w:color="auto"/>
              </w:divBdr>
            </w:div>
            <w:div w:id="755322279">
              <w:marLeft w:val="0"/>
              <w:marRight w:val="0"/>
              <w:marTop w:val="0"/>
              <w:marBottom w:val="0"/>
              <w:divBdr>
                <w:top w:val="none" w:sz="0" w:space="0" w:color="auto"/>
                <w:left w:val="none" w:sz="0" w:space="0" w:color="auto"/>
                <w:bottom w:val="none" w:sz="0" w:space="0" w:color="auto"/>
                <w:right w:val="none" w:sz="0" w:space="0" w:color="auto"/>
              </w:divBdr>
            </w:div>
            <w:div w:id="255866598">
              <w:marLeft w:val="0"/>
              <w:marRight w:val="0"/>
              <w:marTop w:val="0"/>
              <w:marBottom w:val="0"/>
              <w:divBdr>
                <w:top w:val="none" w:sz="0" w:space="0" w:color="auto"/>
                <w:left w:val="none" w:sz="0" w:space="0" w:color="auto"/>
                <w:bottom w:val="none" w:sz="0" w:space="0" w:color="auto"/>
                <w:right w:val="none" w:sz="0" w:space="0" w:color="auto"/>
              </w:divBdr>
            </w:div>
            <w:div w:id="875509976">
              <w:marLeft w:val="0"/>
              <w:marRight w:val="0"/>
              <w:marTop w:val="0"/>
              <w:marBottom w:val="0"/>
              <w:divBdr>
                <w:top w:val="none" w:sz="0" w:space="0" w:color="auto"/>
                <w:left w:val="none" w:sz="0" w:space="0" w:color="auto"/>
                <w:bottom w:val="none" w:sz="0" w:space="0" w:color="auto"/>
                <w:right w:val="none" w:sz="0" w:space="0" w:color="auto"/>
              </w:divBdr>
            </w:div>
            <w:div w:id="1367171968">
              <w:marLeft w:val="0"/>
              <w:marRight w:val="0"/>
              <w:marTop w:val="0"/>
              <w:marBottom w:val="0"/>
              <w:divBdr>
                <w:top w:val="none" w:sz="0" w:space="0" w:color="auto"/>
                <w:left w:val="none" w:sz="0" w:space="0" w:color="auto"/>
                <w:bottom w:val="none" w:sz="0" w:space="0" w:color="auto"/>
                <w:right w:val="none" w:sz="0" w:space="0" w:color="auto"/>
              </w:divBdr>
            </w:div>
            <w:div w:id="1230506173">
              <w:marLeft w:val="0"/>
              <w:marRight w:val="0"/>
              <w:marTop w:val="0"/>
              <w:marBottom w:val="0"/>
              <w:divBdr>
                <w:top w:val="none" w:sz="0" w:space="0" w:color="auto"/>
                <w:left w:val="none" w:sz="0" w:space="0" w:color="auto"/>
                <w:bottom w:val="none" w:sz="0" w:space="0" w:color="auto"/>
                <w:right w:val="none" w:sz="0" w:space="0" w:color="auto"/>
              </w:divBdr>
            </w:div>
            <w:div w:id="1338578289">
              <w:marLeft w:val="0"/>
              <w:marRight w:val="0"/>
              <w:marTop w:val="0"/>
              <w:marBottom w:val="0"/>
              <w:divBdr>
                <w:top w:val="none" w:sz="0" w:space="0" w:color="auto"/>
                <w:left w:val="none" w:sz="0" w:space="0" w:color="auto"/>
                <w:bottom w:val="none" w:sz="0" w:space="0" w:color="auto"/>
                <w:right w:val="none" w:sz="0" w:space="0" w:color="auto"/>
              </w:divBdr>
            </w:div>
            <w:div w:id="646787538">
              <w:marLeft w:val="0"/>
              <w:marRight w:val="0"/>
              <w:marTop w:val="0"/>
              <w:marBottom w:val="0"/>
              <w:divBdr>
                <w:top w:val="none" w:sz="0" w:space="0" w:color="auto"/>
                <w:left w:val="none" w:sz="0" w:space="0" w:color="auto"/>
                <w:bottom w:val="none" w:sz="0" w:space="0" w:color="auto"/>
                <w:right w:val="none" w:sz="0" w:space="0" w:color="auto"/>
              </w:divBdr>
            </w:div>
            <w:div w:id="1692299121">
              <w:marLeft w:val="0"/>
              <w:marRight w:val="0"/>
              <w:marTop w:val="0"/>
              <w:marBottom w:val="0"/>
              <w:divBdr>
                <w:top w:val="none" w:sz="0" w:space="0" w:color="auto"/>
                <w:left w:val="none" w:sz="0" w:space="0" w:color="auto"/>
                <w:bottom w:val="none" w:sz="0" w:space="0" w:color="auto"/>
                <w:right w:val="none" w:sz="0" w:space="0" w:color="auto"/>
              </w:divBdr>
            </w:div>
            <w:div w:id="2042246585">
              <w:marLeft w:val="0"/>
              <w:marRight w:val="0"/>
              <w:marTop w:val="0"/>
              <w:marBottom w:val="0"/>
              <w:divBdr>
                <w:top w:val="none" w:sz="0" w:space="0" w:color="auto"/>
                <w:left w:val="none" w:sz="0" w:space="0" w:color="auto"/>
                <w:bottom w:val="none" w:sz="0" w:space="0" w:color="auto"/>
                <w:right w:val="none" w:sz="0" w:space="0" w:color="auto"/>
              </w:divBdr>
            </w:div>
            <w:div w:id="591860582">
              <w:marLeft w:val="0"/>
              <w:marRight w:val="0"/>
              <w:marTop w:val="0"/>
              <w:marBottom w:val="0"/>
              <w:divBdr>
                <w:top w:val="none" w:sz="0" w:space="0" w:color="auto"/>
                <w:left w:val="none" w:sz="0" w:space="0" w:color="auto"/>
                <w:bottom w:val="none" w:sz="0" w:space="0" w:color="auto"/>
                <w:right w:val="none" w:sz="0" w:space="0" w:color="auto"/>
              </w:divBdr>
            </w:div>
            <w:div w:id="1057972223">
              <w:marLeft w:val="0"/>
              <w:marRight w:val="0"/>
              <w:marTop w:val="0"/>
              <w:marBottom w:val="0"/>
              <w:divBdr>
                <w:top w:val="none" w:sz="0" w:space="0" w:color="auto"/>
                <w:left w:val="none" w:sz="0" w:space="0" w:color="auto"/>
                <w:bottom w:val="none" w:sz="0" w:space="0" w:color="auto"/>
                <w:right w:val="none" w:sz="0" w:space="0" w:color="auto"/>
              </w:divBdr>
            </w:div>
            <w:div w:id="1279486892">
              <w:marLeft w:val="0"/>
              <w:marRight w:val="0"/>
              <w:marTop w:val="0"/>
              <w:marBottom w:val="0"/>
              <w:divBdr>
                <w:top w:val="none" w:sz="0" w:space="0" w:color="auto"/>
                <w:left w:val="none" w:sz="0" w:space="0" w:color="auto"/>
                <w:bottom w:val="none" w:sz="0" w:space="0" w:color="auto"/>
                <w:right w:val="none" w:sz="0" w:space="0" w:color="auto"/>
              </w:divBdr>
            </w:div>
            <w:div w:id="1200125797">
              <w:marLeft w:val="0"/>
              <w:marRight w:val="0"/>
              <w:marTop w:val="0"/>
              <w:marBottom w:val="0"/>
              <w:divBdr>
                <w:top w:val="none" w:sz="0" w:space="0" w:color="auto"/>
                <w:left w:val="none" w:sz="0" w:space="0" w:color="auto"/>
                <w:bottom w:val="none" w:sz="0" w:space="0" w:color="auto"/>
                <w:right w:val="none" w:sz="0" w:space="0" w:color="auto"/>
              </w:divBdr>
            </w:div>
            <w:div w:id="167058873">
              <w:marLeft w:val="0"/>
              <w:marRight w:val="0"/>
              <w:marTop w:val="0"/>
              <w:marBottom w:val="0"/>
              <w:divBdr>
                <w:top w:val="none" w:sz="0" w:space="0" w:color="auto"/>
                <w:left w:val="none" w:sz="0" w:space="0" w:color="auto"/>
                <w:bottom w:val="none" w:sz="0" w:space="0" w:color="auto"/>
                <w:right w:val="none" w:sz="0" w:space="0" w:color="auto"/>
              </w:divBdr>
            </w:div>
            <w:div w:id="1710301479">
              <w:marLeft w:val="0"/>
              <w:marRight w:val="0"/>
              <w:marTop w:val="0"/>
              <w:marBottom w:val="0"/>
              <w:divBdr>
                <w:top w:val="none" w:sz="0" w:space="0" w:color="auto"/>
                <w:left w:val="none" w:sz="0" w:space="0" w:color="auto"/>
                <w:bottom w:val="none" w:sz="0" w:space="0" w:color="auto"/>
                <w:right w:val="none" w:sz="0" w:space="0" w:color="auto"/>
              </w:divBdr>
            </w:div>
            <w:div w:id="1465007450">
              <w:marLeft w:val="0"/>
              <w:marRight w:val="0"/>
              <w:marTop w:val="0"/>
              <w:marBottom w:val="0"/>
              <w:divBdr>
                <w:top w:val="none" w:sz="0" w:space="0" w:color="auto"/>
                <w:left w:val="none" w:sz="0" w:space="0" w:color="auto"/>
                <w:bottom w:val="none" w:sz="0" w:space="0" w:color="auto"/>
                <w:right w:val="none" w:sz="0" w:space="0" w:color="auto"/>
              </w:divBdr>
            </w:div>
            <w:div w:id="1224292776">
              <w:marLeft w:val="0"/>
              <w:marRight w:val="0"/>
              <w:marTop w:val="0"/>
              <w:marBottom w:val="0"/>
              <w:divBdr>
                <w:top w:val="none" w:sz="0" w:space="0" w:color="auto"/>
                <w:left w:val="none" w:sz="0" w:space="0" w:color="auto"/>
                <w:bottom w:val="none" w:sz="0" w:space="0" w:color="auto"/>
                <w:right w:val="none" w:sz="0" w:space="0" w:color="auto"/>
              </w:divBdr>
            </w:div>
            <w:div w:id="1825270305">
              <w:marLeft w:val="0"/>
              <w:marRight w:val="0"/>
              <w:marTop w:val="0"/>
              <w:marBottom w:val="0"/>
              <w:divBdr>
                <w:top w:val="none" w:sz="0" w:space="0" w:color="auto"/>
                <w:left w:val="none" w:sz="0" w:space="0" w:color="auto"/>
                <w:bottom w:val="none" w:sz="0" w:space="0" w:color="auto"/>
                <w:right w:val="none" w:sz="0" w:space="0" w:color="auto"/>
              </w:divBdr>
            </w:div>
            <w:div w:id="650450157">
              <w:marLeft w:val="0"/>
              <w:marRight w:val="0"/>
              <w:marTop w:val="0"/>
              <w:marBottom w:val="0"/>
              <w:divBdr>
                <w:top w:val="none" w:sz="0" w:space="0" w:color="auto"/>
                <w:left w:val="none" w:sz="0" w:space="0" w:color="auto"/>
                <w:bottom w:val="none" w:sz="0" w:space="0" w:color="auto"/>
                <w:right w:val="none" w:sz="0" w:space="0" w:color="auto"/>
              </w:divBdr>
            </w:div>
            <w:div w:id="1320888738">
              <w:marLeft w:val="0"/>
              <w:marRight w:val="0"/>
              <w:marTop w:val="0"/>
              <w:marBottom w:val="0"/>
              <w:divBdr>
                <w:top w:val="none" w:sz="0" w:space="0" w:color="auto"/>
                <w:left w:val="none" w:sz="0" w:space="0" w:color="auto"/>
                <w:bottom w:val="none" w:sz="0" w:space="0" w:color="auto"/>
                <w:right w:val="none" w:sz="0" w:space="0" w:color="auto"/>
              </w:divBdr>
            </w:div>
            <w:div w:id="1100489864">
              <w:marLeft w:val="0"/>
              <w:marRight w:val="0"/>
              <w:marTop w:val="0"/>
              <w:marBottom w:val="0"/>
              <w:divBdr>
                <w:top w:val="none" w:sz="0" w:space="0" w:color="auto"/>
                <w:left w:val="none" w:sz="0" w:space="0" w:color="auto"/>
                <w:bottom w:val="none" w:sz="0" w:space="0" w:color="auto"/>
                <w:right w:val="none" w:sz="0" w:space="0" w:color="auto"/>
              </w:divBdr>
            </w:div>
            <w:div w:id="317342667">
              <w:marLeft w:val="0"/>
              <w:marRight w:val="0"/>
              <w:marTop w:val="0"/>
              <w:marBottom w:val="0"/>
              <w:divBdr>
                <w:top w:val="none" w:sz="0" w:space="0" w:color="auto"/>
                <w:left w:val="none" w:sz="0" w:space="0" w:color="auto"/>
                <w:bottom w:val="none" w:sz="0" w:space="0" w:color="auto"/>
                <w:right w:val="none" w:sz="0" w:space="0" w:color="auto"/>
              </w:divBdr>
            </w:div>
            <w:div w:id="1312254975">
              <w:marLeft w:val="0"/>
              <w:marRight w:val="0"/>
              <w:marTop w:val="0"/>
              <w:marBottom w:val="0"/>
              <w:divBdr>
                <w:top w:val="none" w:sz="0" w:space="0" w:color="auto"/>
                <w:left w:val="none" w:sz="0" w:space="0" w:color="auto"/>
                <w:bottom w:val="none" w:sz="0" w:space="0" w:color="auto"/>
                <w:right w:val="none" w:sz="0" w:space="0" w:color="auto"/>
              </w:divBdr>
            </w:div>
            <w:div w:id="730155369">
              <w:marLeft w:val="0"/>
              <w:marRight w:val="0"/>
              <w:marTop w:val="0"/>
              <w:marBottom w:val="0"/>
              <w:divBdr>
                <w:top w:val="none" w:sz="0" w:space="0" w:color="auto"/>
                <w:left w:val="none" w:sz="0" w:space="0" w:color="auto"/>
                <w:bottom w:val="none" w:sz="0" w:space="0" w:color="auto"/>
                <w:right w:val="none" w:sz="0" w:space="0" w:color="auto"/>
              </w:divBdr>
            </w:div>
            <w:div w:id="1783762551">
              <w:marLeft w:val="0"/>
              <w:marRight w:val="0"/>
              <w:marTop w:val="0"/>
              <w:marBottom w:val="0"/>
              <w:divBdr>
                <w:top w:val="none" w:sz="0" w:space="0" w:color="auto"/>
                <w:left w:val="none" w:sz="0" w:space="0" w:color="auto"/>
                <w:bottom w:val="none" w:sz="0" w:space="0" w:color="auto"/>
                <w:right w:val="none" w:sz="0" w:space="0" w:color="auto"/>
              </w:divBdr>
            </w:div>
            <w:div w:id="1934967832">
              <w:marLeft w:val="0"/>
              <w:marRight w:val="0"/>
              <w:marTop w:val="0"/>
              <w:marBottom w:val="0"/>
              <w:divBdr>
                <w:top w:val="none" w:sz="0" w:space="0" w:color="auto"/>
                <w:left w:val="none" w:sz="0" w:space="0" w:color="auto"/>
                <w:bottom w:val="none" w:sz="0" w:space="0" w:color="auto"/>
                <w:right w:val="none" w:sz="0" w:space="0" w:color="auto"/>
              </w:divBdr>
            </w:div>
            <w:div w:id="1978414957">
              <w:marLeft w:val="0"/>
              <w:marRight w:val="0"/>
              <w:marTop w:val="0"/>
              <w:marBottom w:val="0"/>
              <w:divBdr>
                <w:top w:val="none" w:sz="0" w:space="0" w:color="auto"/>
                <w:left w:val="none" w:sz="0" w:space="0" w:color="auto"/>
                <w:bottom w:val="none" w:sz="0" w:space="0" w:color="auto"/>
                <w:right w:val="none" w:sz="0" w:space="0" w:color="auto"/>
              </w:divBdr>
            </w:div>
            <w:div w:id="1682781918">
              <w:marLeft w:val="0"/>
              <w:marRight w:val="0"/>
              <w:marTop w:val="0"/>
              <w:marBottom w:val="0"/>
              <w:divBdr>
                <w:top w:val="none" w:sz="0" w:space="0" w:color="auto"/>
                <w:left w:val="none" w:sz="0" w:space="0" w:color="auto"/>
                <w:bottom w:val="none" w:sz="0" w:space="0" w:color="auto"/>
                <w:right w:val="none" w:sz="0" w:space="0" w:color="auto"/>
              </w:divBdr>
            </w:div>
            <w:div w:id="236596042">
              <w:marLeft w:val="0"/>
              <w:marRight w:val="0"/>
              <w:marTop w:val="0"/>
              <w:marBottom w:val="0"/>
              <w:divBdr>
                <w:top w:val="none" w:sz="0" w:space="0" w:color="auto"/>
                <w:left w:val="none" w:sz="0" w:space="0" w:color="auto"/>
                <w:bottom w:val="none" w:sz="0" w:space="0" w:color="auto"/>
                <w:right w:val="none" w:sz="0" w:space="0" w:color="auto"/>
              </w:divBdr>
            </w:div>
            <w:div w:id="1340431139">
              <w:marLeft w:val="0"/>
              <w:marRight w:val="0"/>
              <w:marTop w:val="0"/>
              <w:marBottom w:val="0"/>
              <w:divBdr>
                <w:top w:val="none" w:sz="0" w:space="0" w:color="auto"/>
                <w:left w:val="none" w:sz="0" w:space="0" w:color="auto"/>
                <w:bottom w:val="none" w:sz="0" w:space="0" w:color="auto"/>
                <w:right w:val="none" w:sz="0" w:space="0" w:color="auto"/>
              </w:divBdr>
            </w:div>
            <w:div w:id="2100591198">
              <w:marLeft w:val="0"/>
              <w:marRight w:val="0"/>
              <w:marTop w:val="0"/>
              <w:marBottom w:val="0"/>
              <w:divBdr>
                <w:top w:val="none" w:sz="0" w:space="0" w:color="auto"/>
                <w:left w:val="none" w:sz="0" w:space="0" w:color="auto"/>
                <w:bottom w:val="none" w:sz="0" w:space="0" w:color="auto"/>
                <w:right w:val="none" w:sz="0" w:space="0" w:color="auto"/>
              </w:divBdr>
            </w:div>
            <w:div w:id="376470996">
              <w:marLeft w:val="0"/>
              <w:marRight w:val="0"/>
              <w:marTop w:val="0"/>
              <w:marBottom w:val="0"/>
              <w:divBdr>
                <w:top w:val="none" w:sz="0" w:space="0" w:color="auto"/>
                <w:left w:val="none" w:sz="0" w:space="0" w:color="auto"/>
                <w:bottom w:val="none" w:sz="0" w:space="0" w:color="auto"/>
                <w:right w:val="none" w:sz="0" w:space="0" w:color="auto"/>
              </w:divBdr>
            </w:div>
            <w:div w:id="1755081839">
              <w:marLeft w:val="0"/>
              <w:marRight w:val="0"/>
              <w:marTop w:val="0"/>
              <w:marBottom w:val="0"/>
              <w:divBdr>
                <w:top w:val="none" w:sz="0" w:space="0" w:color="auto"/>
                <w:left w:val="none" w:sz="0" w:space="0" w:color="auto"/>
                <w:bottom w:val="none" w:sz="0" w:space="0" w:color="auto"/>
                <w:right w:val="none" w:sz="0" w:space="0" w:color="auto"/>
              </w:divBdr>
            </w:div>
            <w:div w:id="207183388">
              <w:marLeft w:val="0"/>
              <w:marRight w:val="0"/>
              <w:marTop w:val="0"/>
              <w:marBottom w:val="0"/>
              <w:divBdr>
                <w:top w:val="none" w:sz="0" w:space="0" w:color="auto"/>
                <w:left w:val="none" w:sz="0" w:space="0" w:color="auto"/>
                <w:bottom w:val="none" w:sz="0" w:space="0" w:color="auto"/>
                <w:right w:val="none" w:sz="0" w:space="0" w:color="auto"/>
              </w:divBdr>
            </w:div>
            <w:div w:id="2143233003">
              <w:marLeft w:val="0"/>
              <w:marRight w:val="0"/>
              <w:marTop w:val="0"/>
              <w:marBottom w:val="0"/>
              <w:divBdr>
                <w:top w:val="none" w:sz="0" w:space="0" w:color="auto"/>
                <w:left w:val="none" w:sz="0" w:space="0" w:color="auto"/>
                <w:bottom w:val="none" w:sz="0" w:space="0" w:color="auto"/>
                <w:right w:val="none" w:sz="0" w:space="0" w:color="auto"/>
              </w:divBdr>
            </w:div>
            <w:div w:id="174733782">
              <w:marLeft w:val="0"/>
              <w:marRight w:val="0"/>
              <w:marTop w:val="0"/>
              <w:marBottom w:val="0"/>
              <w:divBdr>
                <w:top w:val="none" w:sz="0" w:space="0" w:color="auto"/>
                <w:left w:val="none" w:sz="0" w:space="0" w:color="auto"/>
                <w:bottom w:val="none" w:sz="0" w:space="0" w:color="auto"/>
                <w:right w:val="none" w:sz="0" w:space="0" w:color="auto"/>
              </w:divBdr>
            </w:div>
            <w:div w:id="1497652778">
              <w:marLeft w:val="0"/>
              <w:marRight w:val="0"/>
              <w:marTop w:val="0"/>
              <w:marBottom w:val="0"/>
              <w:divBdr>
                <w:top w:val="none" w:sz="0" w:space="0" w:color="auto"/>
                <w:left w:val="none" w:sz="0" w:space="0" w:color="auto"/>
                <w:bottom w:val="none" w:sz="0" w:space="0" w:color="auto"/>
                <w:right w:val="none" w:sz="0" w:space="0" w:color="auto"/>
              </w:divBdr>
            </w:div>
            <w:div w:id="333730860">
              <w:marLeft w:val="0"/>
              <w:marRight w:val="0"/>
              <w:marTop w:val="0"/>
              <w:marBottom w:val="0"/>
              <w:divBdr>
                <w:top w:val="none" w:sz="0" w:space="0" w:color="auto"/>
                <w:left w:val="none" w:sz="0" w:space="0" w:color="auto"/>
                <w:bottom w:val="none" w:sz="0" w:space="0" w:color="auto"/>
                <w:right w:val="none" w:sz="0" w:space="0" w:color="auto"/>
              </w:divBdr>
            </w:div>
            <w:div w:id="883519854">
              <w:marLeft w:val="0"/>
              <w:marRight w:val="0"/>
              <w:marTop w:val="0"/>
              <w:marBottom w:val="0"/>
              <w:divBdr>
                <w:top w:val="none" w:sz="0" w:space="0" w:color="auto"/>
                <w:left w:val="none" w:sz="0" w:space="0" w:color="auto"/>
                <w:bottom w:val="none" w:sz="0" w:space="0" w:color="auto"/>
                <w:right w:val="none" w:sz="0" w:space="0" w:color="auto"/>
              </w:divBdr>
            </w:div>
            <w:div w:id="1005740975">
              <w:marLeft w:val="0"/>
              <w:marRight w:val="0"/>
              <w:marTop w:val="0"/>
              <w:marBottom w:val="0"/>
              <w:divBdr>
                <w:top w:val="none" w:sz="0" w:space="0" w:color="auto"/>
                <w:left w:val="none" w:sz="0" w:space="0" w:color="auto"/>
                <w:bottom w:val="none" w:sz="0" w:space="0" w:color="auto"/>
                <w:right w:val="none" w:sz="0" w:space="0" w:color="auto"/>
              </w:divBdr>
            </w:div>
            <w:div w:id="1405640603">
              <w:marLeft w:val="0"/>
              <w:marRight w:val="0"/>
              <w:marTop w:val="0"/>
              <w:marBottom w:val="0"/>
              <w:divBdr>
                <w:top w:val="none" w:sz="0" w:space="0" w:color="auto"/>
                <w:left w:val="none" w:sz="0" w:space="0" w:color="auto"/>
                <w:bottom w:val="none" w:sz="0" w:space="0" w:color="auto"/>
                <w:right w:val="none" w:sz="0" w:space="0" w:color="auto"/>
              </w:divBdr>
            </w:div>
            <w:div w:id="1449929897">
              <w:marLeft w:val="0"/>
              <w:marRight w:val="0"/>
              <w:marTop w:val="0"/>
              <w:marBottom w:val="0"/>
              <w:divBdr>
                <w:top w:val="none" w:sz="0" w:space="0" w:color="auto"/>
                <w:left w:val="none" w:sz="0" w:space="0" w:color="auto"/>
                <w:bottom w:val="none" w:sz="0" w:space="0" w:color="auto"/>
                <w:right w:val="none" w:sz="0" w:space="0" w:color="auto"/>
              </w:divBdr>
            </w:div>
            <w:div w:id="1589538964">
              <w:marLeft w:val="0"/>
              <w:marRight w:val="0"/>
              <w:marTop w:val="0"/>
              <w:marBottom w:val="0"/>
              <w:divBdr>
                <w:top w:val="none" w:sz="0" w:space="0" w:color="auto"/>
                <w:left w:val="none" w:sz="0" w:space="0" w:color="auto"/>
                <w:bottom w:val="none" w:sz="0" w:space="0" w:color="auto"/>
                <w:right w:val="none" w:sz="0" w:space="0" w:color="auto"/>
              </w:divBdr>
            </w:div>
            <w:div w:id="276983620">
              <w:marLeft w:val="0"/>
              <w:marRight w:val="0"/>
              <w:marTop w:val="0"/>
              <w:marBottom w:val="0"/>
              <w:divBdr>
                <w:top w:val="none" w:sz="0" w:space="0" w:color="auto"/>
                <w:left w:val="none" w:sz="0" w:space="0" w:color="auto"/>
                <w:bottom w:val="none" w:sz="0" w:space="0" w:color="auto"/>
                <w:right w:val="none" w:sz="0" w:space="0" w:color="auto"/>
              </w:divBdr>
            </w:div>
            <w:div w:id="626933988">
              <w:marLeft w:val="0"/>
              <w:marRight w:val="0"/>
              <w:marTop w:val="0"/>
              <w:marBottom w:val="0"/>
              <w:divBdr>
                <w:top w:val="none" w:sz="0" w:space="0" w:color="auto"/>
                <w:left w:val="none" w:sz="0" w:space="0" w:color="auto"/>
                <w:bottom w:val="none" w:sz="0" w:space="0" w:color="auto"/>
                <w:right w:val="none" w:sz="0" w:space="0" w:color="auto"/>
              </w:divBdr>
            </w:div>
            <w:div w:id="2083599536">
              <w:marLeft w:val="0"/>
              <w:marRight w:val="0"/>
              <w:marTop w:val="0"/>
              <w:marBottom w:val="0"/>
              <w:divBdr>
                <w:top w:val="none" w:sz="0" w:space="0" w:color="auto"/>
                <w:left w:val="none" w:sz="0" w:space="0" w:color="auto"/>
                <w:bottom w:val="none" w:sz="0" w:space="0" w:color="auto"/>
                <w:right w:val="none" w:sz="0" w:space="0" w:color="auto"/>
              </w:divBdr>
            </w:div>
            <w:div w:id="1454640795">
              <w:marLeft w:val="0"/>
              <w:marRight w:val="0"/>
              <w:marTop w:val="0"/>
              <w:marBottom w:val="0"/>
              <w:divBdr>
                <w:top w:val="none" w:sz="0" w:space="0" w:color="auto"/>
                <w:left w:val="none" w:sz="0" w:space="0" w:color="auto"/>
                <w:bottom w:val="none" w:sz="0" w:space="0" w:color="auto"/>
                <w:right w:val="none" w:sz="0" w:space="0" w:color="auto"/>
              </w:divBdr>
            </w:div>
            <w:div w:id="1474326791">
              <w:marLeft w:val="0"/>
              <w:marRight w:val="0"/>
              <w:marTop w:val="0"/>
              <w:marBottom w:val="0"/>
              <w:divBdr>
                <w:top w:val="none" w:sz="0" w:space="0" w:color="auto"/>
                <w:left w:val="none" w:sz="0" w:space="0" w:color="auto"/>
                <w:bottom w:val="none" w:sz="0" w:space="0" w:color="auto"/>
                <w:right w:val="none" w:sz="0" w:space="0" w:color="auto"/>
              </w:divBdr>
            </w:div>
            <w:div w:id="1207835970">
              <w:marLeft w:val="0"/>
              <w:marRight w:val="0"/>
              <w:marTop w:val="0"/>
              <w:marBottom w:val="0"/>
              <w:divBdr>
                <w:top w:val="none" w:sz="0" w:space="0" w:color="auto"/>
                <w:left w:val="none" w:sz="0" w:space="0" w:color="auto"/>
                <w:bottom w:val="none" w:sz="0" w:space="0" w:color="auto"/>
                <w:right w:val="none" w:sz="0" w:space="0" w:color="auto"/>
              </w:divBdr>
            </w:div>
            <w:div w:id="18049805">
              <w:marLeft w:val="0"/>
              <w:marRight w:val="0"/>
              <w:marTop w:val="0"/>
              <w:marBottom w:val="0"/>
              <w:divBdr>
                <w:top w:val="none" w:sz="0" w:space="0" w:color="auto"/>
                <w:left w:val="none" w:sz="0" w:space="0" w:color="auto"/>
                <w:bottom w:val="none" w:sz="0" w:space="0" w:color="auto"/>
                <w:right w:val="none" w:sz="0" w:space="0" w:color="auto"/>
              </w:divBdr>
            </w:div>
            <w:div w:id="1879780884">
              <w:marLeft w:val="0"/>
              <w:marRight w:val="0"/>
              <w:marTop w:val="0"/>
              <w:marBottom w:val="0"/>
              <w:divBdr>
                <w:top w:val="none" w:sz="0" w:space="0" w:color="auto"/>
                <w:left w:val="none" w:sz="0" w:space="0" w:color="auto"/>
                <w:bottom w:val="none" w:sz="0" w:space="0" w:color="auto"/>
                <w:right w:val="none" w:sz="0" w:space="0" w:color="auto"/>
              </w:divBdr>
            </w:div>
            <w:div w:id="947853144">
              <w:marLeft w:val="0"/>
              <w:marRight w:val="0"/>
              <w:marTop w:val="0"/>
              <w:marBottom w:val="0"/>
              <w:divBdr>
                <w:top w:val="none" w:sz="0" w:space="0" w:color="auto"/>
                <w:left w:val="none" w:sz="0" w:space="0" w:color="auto"/>
                <w:bottom w:val="none" w:sz="0" w:space="0" w:color="auto"/>
                <w:right w:val="none" w:sz="0" w:space="0" w:color="auto"/>
              </w:divBdr>
            </w:div>
            <w:div w:id="615676746">
              <w:marLeft w:val="0"/>
              <w:marRight w:val="0"/>
              <w:marTop w:val="0"/>
              <w:marBottom w:val="0"/>
              <w:divBdr>
                <w:top w:val="none" w:sz="0" w:space="0" w:color="auto"/>
                <w:left w:val="none" w:sz="0" w:space="0" w:color="auto"/>
                <w:bottom w:val="none" w:sz="0" w:space="0" w:color="auto"/>
                <w:right w:val="none" w:sz="0" w:space="0" w:color="auto"/>
              </w:divBdr>
            </w:div>
            <w:div w:id="1983192212">
              <w:marLeft w:val="0"/>
              <w:marRight w:val="0"/>
              <w:marTop w:val="0"/>
              <w:marBottom w:val="0"/>
              <w:divBdr>
                <w:top w:val="none" w:sz="0" w:space="0" w:color="auto"/>
                <w:left w:val="none" w:sz="0" w:space="0" w:color="auto"/>
                <w:bottom w:val="none" w:sz="0" w:space="0" w:color="auto"/>
                <w:right w:val="none" w:sz="0" w:space="0" w:color="auto"/>
              </w:divBdr>
            </w:div>
            <w:div w:id="1690061908">
              <w:marLeft w:val="0"/>
              <w:marRight w:val="0"/>
              <w:marTop w:val="0"/>
              <w:marBottom w:val="0"/>
              <w:divBdr>
                <w:top w:val="none" w:sz="0" w:space="0" w:color="auto"/>
                <w:left w:val="none" w:sz="0" w:space="0" w:color="auto"/>
                <w:bottom w:val="none" w:sz="0" w:space="0" w:color="auto"/>
                <w:right w:val="none" w:sz="0" w:space="0" w:color="auto"/>
              </w:divBdr>
            </w:div>
            <w:div w:id="1514881122">
              <w:marLeft w:val="0"/>
              <w:marRight w:val="0"/>
              <w:marTop w:val="0"/>
              <w:marBottom w:val="0"/>
              <w:divBdr>
                <w:top w:val="none" w:sz="0" w:space="0" w:color="auto"/>
                <w:left w:val="none" w:sz="0" w:space="0" w:color="auto"/>
                <w:bottom w:val="none" w:sz="0" w:space="0" w:color="auto"/>
                <w:right w:val="none" w:sz="0" w:space="0" w:color="auto"/>
              </w:divBdr>
            </w:div>
            <w:div w:id="2092387442">
              <w:marLeft w:val="0"/>
              <w:marRight w:val="0"/>
              <w:marTop w:val="0"/>
              <w:marBottom w:val="0"/>
              <w:divBdr>
                <w:top w:val="none" w:sz="0" w:space="0" w:color="auto"/>
                <w:left w:val="none" w:sz="0" w:space="0" w:color="auto"/>
                <w:bottom w:val="none" w:sz="0" w:space="0" w:color="auto"/>
                <w:right w:val="none" w:sz="0" w:space="0" w:color="auto"/>
              </w:divBdr>
            </w:div>
            <w:div w:id="1220749345">
              <w:marLeft w:val="0"/>
              <w:marRight w:val="0"/>
              <w:marTop w:val="0"/>
              <w:marBottom w:val="0"/>
              <w:divBdr>
                <w:top w:val="none" w:sz="0" w:space="0" w:color="auto"/>
                <w:left w:val="none" w:sz="0" w:space="0" w:color="auto"/>
                <w:bottom w:val="none" w:sz="0" w:space="0" w:color="auto"/>
                <w:right w:val="none" w:sz="0" w:space="0" w:color="auto"/>
              </w:divBdr>
            </w:div>
            <w:div w:id="266813929">
              <w:marLeft w:val="0"/>
              <w:marRight w:val="0"/>
              <w:marTop w:val="0"/>
              <w:marBottom w:val="0"/>
              <w:divBdr>
                <w:top w:val="none" w:sz="0" w:space="0" w:color="auto"/>
                <w:left w:val="none" w:sz="0" w:space="0" w:color="auto"/>
                <w:bottom w:val="none" w:sz="0" w:space="0" w:color="auto"/>
                <w:right w:val="none" w:sz="0" w:space="0" w:color="auto"/>
              </w:divBdr>
            </w:div>
            <w:div w:id="620382991">
              <w:marLeft w:val="0"/>
              <w:marRight w:val="0"/>
              <w:marTop w:val="0"/>
              <w:marBottom w:val="0"/>
              <w:divBdr>
                <w:top w:val="none" w:sz="0" w:space="0" w:color="auto"/>
                <w:left w:val="none" w:sz="0" w:space="0" w:color="auto"/>
                <w:bottom w:val="none" w:sz="0" w:space="0" w:color="auto"/>
                <w:right w:val="none" w:sz="0" w:space="0" w:color="auto"/>
              </w:divBdr>
            </w:div>
            <w:div w:id="722868255">
              <w:marLeft w:val="0"/>
              <w:marRight w:val="0"/>
              <w:marTop w:val="0"/>
              <w:marBottom w:val="0"/>
              <w:divBdr>
                <w:top w:val="none" w:sz="0" w:space="0" w:color="auto"/>
                <w:left w:val="none" w:sz="0" w:space="0" w:color="auto"/>
                <w:bottom w:val="none" w:sz="0" w:space="0" w:color="auto"/>
                <w:right w:val="none" w:sz="0" w:space="0" w:color="auto"/>
              </w:divBdr>
            </w:div>
            <w:div w:id="1773011667">
              <w:marLeft w:val="0"/>
              <w:marRight w:val="0"/>
              <w:marTop w:val="0"/>
              <w:marBottom w:val="0"/>
              <w:divBdr>
                <w:top w:val="none" w:sz="0" w:space="0" w:color="auto"/>
                <w:left w:val="none" w:sz="0" w:space="0" w:color="auto"/>
                <w:bottom w:val="none" w:sz="0" w:space="0" w:color="auto"/>
                <w:right w:val="none" w:sz="0" w:space="0" w:color="auto"/>
              </w:divBdr>
            </w:div>
            <w:div w:id="1330716113">
              <w:marLeft w:val="0"/>
              <w:marRight w:val="0"/>
              <w:marTop w:val="0"/>
              <w:marBottom w:val="0"/>
              <w:divBdr>
                <w:top w:val="none" w:sz="0" w:space="0" w:color="auto"/>
                <w:left w:val="none" w:sz="0" w:space="0" w:color="auto"/>
                <w:bottom w:val="none" w:sz="0" w:space="0" w:color="auto"/>
                <w:right w:val="none" w:sz="0" w:space="0" w:color="auto"/>
              </w:divBdr>
            </w:div>
            <w:div w:id="1988509399">
              <w:marLeft w:val="0"/>
              <w:marRight w:val="0"/>
              <w:marTop w:val="0"/>
              <w:marBottom w:val="0"/>
              <w:divBdr>
                <w:top w:val="none" w:sz="0" w:space="0" w:color="auto"/>
                <w:left w:val="none" w:sz="0" w:space="0" w:color="auto"/>
                <w:bottom w:val="none" w:sz="0" w:space="0" w:color="auto"/>
                <w:right w:val="none" w:sz="0" w:space="0" w:color="auto"/>
              </w:divBdr>
            </w:div>
            <w:div w:id="1424373475">
              <w:marLeft w:val="0"/>
              <w:marRight w:val="0"/>
              <w:marTop w:val="0"/>
              <w:marBottom w:val="0"/>
              <w:divBdr>
                <w:top w:val="none" w:sz="0" w:space="0" w:color="auto"/>
                <w:left w:val="none" w:sz="0" w:space="0" w:color="auto"/>
                <w:bottom w:val="none" w:sz="0" w:space="0" w:color="auto"/>
                <w:right w:val="none" w:sz="0" w:space="0" w:color="auto"/>
              </w:divBdr>
            </w:div>
            <w:div w:id="1189949741">
              <w:marLeft w:val="0"/>
              <w:marRight w:val="0"/>
              <w:marTop w:val="0"/>
              <w:marBottom w:val="0"/>
              <w:divBdr>
                <w:top w:val="none" w:sz="0" w:space="0" w:color="auto"/>
                <w:left w:val="none" w:sz="0" w:space="0" w:color="auto"/>
                <w:bottom w:val="none" w:sz="0" w:space="0" w:color="auto"/>
                <w:right w:val="none" w:sz="0" w:space="0" w:color="auto"/>
              </w:divBdr>
            </w:div>
            <w:div w:id="367027572">
              <w:marLeft w:val="0"/>
              <w:marRight w:val="0"/>
              <w:marTop w:val="0"/>
              <w:marBottom w:val="0"/>
              <w:divBdr>
                <w:top w:val="none" w:sz="0" w:space="0" w:color="auto"/>
                <w:left w:val="none" w:sz="0" w:space="0" w:color="auto"/>
                <w:bottom w:val="none" w:sz="0" w:space="0" w:color="auto"/>
                <w:right w:val="none" w:sz="0" w:space="0" w:color="auto"/>
              </w:divBdr>
            </w:div>
            <w:div w:id="1252465440">
              <w:marLeft w:val="0"/>
              <w:marRight w:val="0"/>
              <w:marTop w:val="0"/>
              <w:marBottom w:val="0"/>
              <w:divBdr>
                <w:top w:val="none" w:sz="0" w:space="0" w:color="auto"/>
                <w:left w:val="none" w:sz="0" w:space="0" w:color="auto"/>
                <w:bottom w:val="none" w:sz="0" w:space="0" w:color="auto"/>
                <w:right w:val="none" w:sz="0" w:space="0" w:color="auto"/>
              </w:divBdr>
            </w:div>
            <w:div w:id="873425532">
              <w:marLeft w:val="0"/>
              <w:marRight w:val="0"/>
              <w:marTop w:val="0"/>
              <w:marBottom w:val="0"/>
              <w:divBdr>
                <w:top w:val="none" w:sz="0" w:space="0" w:color="auto"/>
                <w:left w:val="none" w:sz="0" w:space="0" w:color="auto"/>
                <w:bottom w:val="none" w:sz="0" w:space="0" w:color="auto"/>
                <w:right w:val="none" w:sz="0" w:space="0" w:color="auto"/>
              </w:divBdr>
            </w:div>
            <w:div w:id="805709294">
              <w:marLeft w:val="0"/>
              <w:marRight w:val="0"/>
              <w:marTop w:val="0"/>
              <w:marBottom w:val="0"/>
              <w:divBdr>
                <w:top w:val="none" w:sz="0" w:space="0" w:color="auto"/>
                <w:left w:val="none" w:sz="0" w:space="0" w:color="auto"/>
                <w:bottom w:val="none" w:sz="0" w:space="0" w:color="auto"/>
                <w:right w:val="none" w:sz="0" w:space="0" w:color="auto"/>
              </w:divBdr>
            </w:div>
            <w:div w:id="1072463553">
              <w:marLeft w:val="0"/>
              <w:marRight w:val="0"/>
              <w:marTop w:val="0"/>
              <w:marBottom w:val="0"/>
              <w:divBdr>
                <w:top w:val="none" w:sz="0" w:space="0" w:color="auto"/>
                <w:left w:val="none" w:sz="0" w:space="0" w:color="auto"/>
                <w:bottom w:val="none" w:sz="0" w:space="0" w:color="auto"/>
                <w:right w:val="none" w:sz="0" w:space="0" w:color="auto"/>
              </w:divBdr>
            </w:div>
            <w:div w:id="1530676330">
              <w:marLeft w:val="0"/>
              <w:marRight w:val="0"/>
              <w:marTop w:val="0"/>
              <w:marBottom w:val="0"/>
              <w:divBdr>
                <w:top w:val="none" w:sz="0" w:space="0" w:color="auto"/>
                <w:left w:val="none" w:sz="0" w:space="0" w:color="auto"/>
                <w:bottom w:val="none" w:sz="0" w:space="0" w:color="auto"/>
                <w:right w:val="none" w:sz="0" w:space="0" w:color="auto"/>
              </w:divBdr>
            </w:div>
            <w:div w:id="1019821037">
              <w:marLeft w:val="0"/>
              <w:marRight w:val="0"/>
              <w:marTop w:val="0"/>
              <w:marBottom w:val="0"/>
              <w:divBdr>
                <w:top w:val="none" w:sz="0" w:space="0" w:color="auto"/>
                <w:left w:val="none" w:sz="0" w:space="0" w:color="auto"/>
                <w:bottom w:val="none" w:sz="0" w:space="0" w:color="auto"/>
                <w:right w:val="none" w:sz="0" w:space="0" w:color="auto"/>
              </w:divBdr>
            </w:div>
            <w:div w:id="111443782">
              <w:marLeft w:val="0"/>
              <w:marRight w:val="0"/>
              <w:marTop w:val="0"/>
              <w:marBottom w:val="0"/>
              <w:divBdr>
                <w:top w:val="none" w:sz="0" w:space="0" w:color="auto"/>
                <w:left w:val="none" w:sz="0" w:space="0" w:color="auto"/>
                <w:bottom w:val="none" w:sz="0" w:space="0" w:color="auto"/>
                <w:right w:val="none" w:sz="0" w:space="0" w:color="auto"/>
              </w:divBdr>
            </w:div>
            <w:div w:id="1185903313">
              <w:marLeft w:val="0"/>
              <w:marRight w:val="0"/>
              <w:marTop w:val="0"/>
              <w:marBottom w:val="0"/>
              <w:divBdr>
                <w:top w:val="none" w:sz="0" w:space="0" w:color="auto"/>
                <w:left w:val="none" w:sz="0" w:space="0" w:color="auto"/>
                <w:bottom w:val="none" w:sz="0" w:space="0" w:color="auto"/>
                <w:right w:val="none" w:sz="0" w:space="0" w:color="auto"/>
              </w:divBdr>
            </w:div>
            <w:div w:id="1404916779">
              <w:marLeft w:val="0"/>
              <w:marRight w:val="0"/>
              <w:marTop w:val="0"/>
              <w:marBottom w:val="0"/>
              <w:divBdr>
                <w:top w:val="none" w:sz="0" w:space="0" w:color="auto"/>
                <w:left w:val="none" w:sz="0" w:space="0" w:color="auto"/>
                <w:bottom w:val="none" w:sz="0" w:space="0" w:color="auto"/>
                <w:right w:val="none" w:sz="0" w:space="0" w:color="auto"/>
              </w:divBdr>
            </w:div>
            <w:div w:id="108279266">
              <w:marLeft w:val="0"/>
              <w:marRight w:val="0"/>
              <w:marTop w:val="0"/>
              <w:marBottom w:val="0"/>
              <w:divBdr>
                <w:top w:val="none" w:sz="0" w:space="0" w:color="auto"/>
                <w:left w:val="none" w:sz="0" w:space="0" w:color="auto"/>
                <w:bottom w:val="none" w:sz="0" w:space="0" w:color="auto"/>
                <w:right w:val="none" w:sz="0" w:space="0" w:color="auto"/>
              </w:divBdr>
            </w:div>
            <w:div w:id="950211910">
              <w:marLeft w:val="0"/>
              <w:marRight w:val="0"/>
              <w:marTop w:val="0"/>
              <w:marBottom w:val="0"/>
              <w:divBdr>
                <w:top w:val="none" w:sz="0" w:space="0" w:color="auto"/>
                <w:left w:val="none" w:sz="0" w:space="0" w:color="auto"/>
                <w:bottom w:val="none" w:sz="0" w:space="0" w:color="auto"/>
                <w:right w:val="none" w:sz="0" w:space="0" w:color="auto"/>
              </w:divBdr>
            </w:div>
            <w:div w:id="506942822">
              <w:marLeft w:val="0"/>
              <w:marRight w:val="0"/>
              <w:marTop w:val="0"/>
              <w:marBottom w:val="0"/>
              <w:divBdr>
                <w:top w:val="none" w:sz="0" w:space="0" w:color="auto"/>
                <w:left w:val="none" w:sz="0" w:space="0" w:color="auto"/>
                <w:bottom w:val="none" w:sz="0" w:space="0" w:color="auto"/>
                <w:right w:val="none" w:sz="0" w:space="0" w:color="auto"/>
              </w:divBdr>
            </w:div>
            <w:div w:id="12744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Bibek Kumar Malik</cp:lastModifiedBy>
  <cp:revision>3</cp:revision>
  <dcterms:created xsi:type="dcterms:W3CDTF">2013-12-23T23:15:00Z</dcterms:created>
  <dcterms:modified xsi:type="dcterms:W3CDTF">2025-04-15T04:43:00Z</dcterms:modified>
  <cp:category/>
</cp:coreProperties>
</file>